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设置导入路径，同时支持开发环境和打包环境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setup_paths():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"""设置导入路径"""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base_path = sys._MEIPASS if hasattr(sys, '_MEIPASS') else os.path.dirname(sys.executable)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sys.path.append(base_path)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base_path = os.path.dirname(os.path.dirname(os.path.abspath(__file__)))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base_path not in sys.path: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sys.path.insert(0, base_path)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初始化路径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BASE_PATH = setup_paths()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导入路径管理模块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统一导入方式，让 Python 在 sys.path 中查找模块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src.utils.paths import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get_application_path, get_user_data_dir, get_resources_path,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get_icon_path, get_exports_dir, get_temp_dir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src.models.database import Database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src.ui.main_window import MainWindow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src.config.logger import setup_logger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print(f"导入错误: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print(f"当前路径: {os.getcwd()}")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print(f"sys.path: {sys.path}")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input("按回车键退出...")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预加载必要的模块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尝试预加载必要的模块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utils.preload import preload_modules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src.utils.preload import preload_modules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执行预加载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preload_modules()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logging.info("预加载模块完成")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print(f"预加载模块失败: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logging.error(f"预加载模块失败: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修改：添加类号前缀匹配函数，用于替换直接的类号比较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match_category_code(row_category_code, selected_category_id):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检查行的类号是否匹配选定的类别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row_category_code: Excel行中的类号（如"1-1"、"4-1-1"）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selected_category_id: 用户选择的类别ID（如1、4、9）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row_category_code: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转换为字符串并去除空格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row_category_code = str(row_category_code).strip()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selected_category_id = str(selected_category_id).strip()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检查类号是否以类别ID加连字符开头，或者完全相等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例如，类别ID为1时，匹配"1-1"、"1-2"等，或者就是"1"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类别ID为4时，匹配"4-1-1"、"4-2-1"等，或者就是"4"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row_category_code.startswith(f"{selected_category_id}-") or row_category_code == selected_category_id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应用程序常量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VERSION = "V1.0"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setup_logging():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"""配置日志记录，同时输出到控制台和文件"""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使用Windows本地应用数据目录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ctypes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ctypes import wintypes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获取本地应用数据目录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CSIDL_LOCAL_APPDATA = 0x001c  # 本地应用数据目录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SHGFP_TYPE_CURRENT = 0  # 获取当前值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buf = ctypes.create_unicode_buffer(wintypes.MAX_PATH)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ctypes.windll.shell32.SHGetFolderPathW(0, CSIDL_LOCAL_APPDATA, 0, SHGFP_TYPE_CURRENT, buf)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app_data_dir = buf.value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创建应用专属日志目录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log_dir = os.path.join(app_data_dir, 'ArchiMgr',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生成带日期的日志文件名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log_file = os.path.join(log_dir, f'archimgr_{datetime.now().strftime("%Y%m%d")}.log')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如果获取应用数据目录失败，使用用户主目录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log_dir = os.path.join(os.path.expanduser('~'), 'ArchiMgr',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log_file = os.path.join(log_dir, f'archimgr_{datetime.now().strftime("%Y%m%d")}.log')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logging.error(f"使用备用日志目录: {log_file},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记录日志文件路径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logging.info(f"日志文件路径: {log_file}")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创建格式化器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formatter = logging.Formatter('%(asctime)s - %(name)s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file_handler = logging.FileHandler(log_file, encoding='utf-8')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创建控制台处理器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console_handler = logging.StreamHandler()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console_handler.setLevel(logging.INFO)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console_handler.setFormatter(formatter)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配置根日志记录器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 = logging.getLogger()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禁用SQLAlchemy的日志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logging.getLogger('sqlalchemy.engine').setLevel(logging.WARNING)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logging.getLogger('sqlalchemy.pool').setLevel(logging.WARNING)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移除所有现有的处理器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handler in root_logger.handlers[:]: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root_logger.removeHandler(handler)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root_logger.addHandler(file_handler)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root_logger.addHandler(console_handler)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logging.info(f"日志文件已创建: {log_file}")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在函数作用域内声明变量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db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is_cleaning = False  # 标记是否正在清理中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调试信息输出函数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debug_log_msg(msg):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debug_msg = f'[{timestamp}] {msg}'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print(debug_msg, file=sys.stderr)  # 输出到标准错误，避免与GUI冲突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open('debug.log', 'a',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f.write(debug_msg + '\n')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print(f'[ERROR] 无法写入调试日志: {e}', file=sys.stderr)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debug_log_msg('=' * 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debug_log_msg('程序开始启动')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debug_log_msg(f'当前工作目录: {os.getcwd()}')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debug_log_msg(f'Python路径: {sys.executable}')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debug_log_msg(f'命令行参数: {sys.argv}')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debug_log_msg('系统路径:')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sys.path: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debug_log_msg(f'  {p}')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debug_log_msg(f'文件编码: {sys.getdefaultencoding()}')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debug_log_msg(f'文件系统编码: {sys.getfilesystemencoding()}')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setup_logging()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cleanup():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"""清理资源"""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nonlocal db, root, is_cleaning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is_cleaning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logging.info("开始清理资源...")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db is not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logging.info("正在关闭数据库连接...")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hasattr(db, 'conn') and db.conn:  # 检查是否有 conn 属性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db.conn.close()  # 使用 conn 属性关闭数据库连接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logging.info("数据库连接已关闭")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logging.warning("数据库连接对象不存在或已关闭")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root is not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logging.info("正在销毁主窗口...")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root.destroy()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logging.error(f"销毁主窗口时出错: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logging.info("资源清理完成")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logging.exception("清理资源时发生错误")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traceback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traceback.print_exc()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初始化日志系统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setup_logger()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logging.info(f"启动应用，版本: {VERSION}")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logging.info("正在初始化数据库...")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 = 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logging.info("数据库初始化完成")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设置路径 - 使用路径管理模块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app_dir = get_application_path()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创建GUI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logging.info("正在创建主窗口...")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 = tk.Tk()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root.title(f"档案检索系统v{VERSION}")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root.geometry("1200x800")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设置窗口关闭时的处理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 on_closing():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logging.info("检测到窗口关闭事件...")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cleanup()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root.quit()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root.protocol("WM_DELETE_WINDOW", on_closing)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logging.info("主窗口创建完成")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设置程序图标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icon_path = get_icon_path()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os.path.exists(icon_path):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root.iconbitmap(icon_path)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logging.info(f"已设置程序图标: {icon_path}")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logging.warning(f"程序图标文件不存在: {icon_path}")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logging.warning(f"设置图标失败: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继续运行，不因图标问题而终止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创建主窗口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logging.info("正在初始化主窗口组件...")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main_window = MainWindow(root, db, version=VERSION)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logging.info("主窗口组件初始化完成")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进入主循环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logging.info("进入主事件循环...")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root.mainloop()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logging.info("主事件循环结束")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logging.exception("创建主窗口时发生错误")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f"无法创建主窗口: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  # 重新抛出异常，让外部处理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logging.exception("程序初始化失败")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messagebox.showerror("错误", f"程序初始化失败: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1  # 返回非零表示错误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只在 finally 中清理资源，如果还没有被清理过的话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is_cleaning and (db is not None or root is not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cleanup()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logging.info("程序正常退出")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  # 返回0表示成功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register_system(reg_code,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"""注册系统"""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is_valid_license(reg_code,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创建加密的许可证文件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True, "注册成功"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False, "注册失败"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分析注册信息存储机制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1. 分析当前系统中存储注册信息的多个位置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2. 评估这种设计是否存在冗余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3. 提供更合理的设计建议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main_window.py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ttk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filedialog, messagebox, simpledialog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socket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font as tkfont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scrolledtext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使用兼容性导入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logging.error(f"导入excel_utils模块失败: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不直接退出，让程序继续运行并在需要时报错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MainWindow: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root, db=None, version="1.0"):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 =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设置日志级别和格式 - 正式版为INFO级别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 = logging.getLogger()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确保至少有一个处理器，否则添加一个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logger.handlers: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创建控制台处理器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console_handler = logging.StreamHandler()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console_handler.setLevel(logging.INFO)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设置日志格式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formatter = logging.Formatter('%(asctime)s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console_handler.setFormatter(formatter)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添加处理器到日志记录器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logger.addHandler(console_handler)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添加文件处理器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log_dir = os.path.join(os.path.dirname(os.path.dirname(os.path.dirname(os.path.abspath(__file__)))),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log_file = os.path.join(log_dir, f"app_{time.strftime('%Y%m%d')}.log")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file_handler = logging.FileHandler(log_file, encoding='utf-8')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file_handler.setLevel(logging.INFO)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file_handler.setFormatter(formatter)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logger.addHandler(file_handler)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logging.info("初始化日志系统完成")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logging.info("=== 档案检索系统启动 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logging.info(f"系统版本: {self.version}")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初始化文件列表和分类映射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self.category_mapping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 =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os.makedirs(self.config_dir,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self.settings_file = os.path.join(self.config_dir, 'user_settings.json')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self.registration_file = os.path.join(self.config_dir,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self.is_registered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self.current_org = None  # 当前注册单位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os.path.exists(self.registration_file) and os.path.getsize(self.registration_file)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logging.debug(f"注册文件存在: {self.registration_file}, 正在检查注册状态")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self.is_registered = self.check_registration()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logging.debug(f"注册文件不存在或为空: {self.registration_file}, 状态设为未注册")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self.is_registered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加载用户设置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self.settings = self.load_settings()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导入文件的根目录（从设置中加载）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self.settings.get('import_root_dir')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确保数据库中有users表并初始化管理员账号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self.init_users_table()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self.create_admin_user()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工具菜单引用，用于权限控制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self.init_data()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self.current_search_name = None  # 添加当前搜索人名的记录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self.current_search_id = None  # 添加当前搜索编号的记录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self.has_searched = False  # 标记是否进行过搜索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初始状态为未登录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self.update_menu_by_role(None)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self.update_tools_permission(False)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根据注册状态更新界面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self.update_ui_by_registration()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获取本地IP地址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self.local_ip = self._get_local_ip()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logging.info(f"本地IP地址: {self.local_ip}")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_get_local_ip(self):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"""获取本地IP地址"""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创建一个临时socket连接，获取本地IP地址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 = socket.socket(socket.AF_INET, socket.SOCK_DGRAM)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不需要真正连接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s.connect(('8.8.8.8', 80))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ip = s.getsockname()[0]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logging.error(f"获取本地IP地址失败: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"127.0.0.1"  # 返回本地回环地址作为默认值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init_users_table(self):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"""初始化用户表"""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users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 TEXT UNIQUE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password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real_name TEXT,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role TEXT DEFAULT 'user',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created_at TIMESTAMP DEFAULT CURRENT_TIMESTAMP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logging.info("用户表初始化完成")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logging.error(f"初始化用户表失败: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create_admin_user(self):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"""创建管理员账号"""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检查管理员账号是否存在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('admin',))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创建管理员账号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self.hash_password('admin123')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'INSERT INTO users (username, password, real_name, role)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('admin', hashed_password, '系统管理员', 'admin')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logging.info("已创建管理员账号")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logging.info("管理员账号已存在")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logging.error(f"创建管理员账号失败: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update_menu_by_role(self, role):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"""根据用户角色更新菜单"""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清空文件菜单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self.file_menu.delete(0, 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role ==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管理员菜单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self.file_menu.add_command(label="修改密码", command=self.show_change_password_dialog)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self.file_menu.add_command(label="添加用户", command=self.show_register_dialog)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self.file_menu.add_command(label="退出登录", command=self.logout)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self.file_menu.add_separator()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self.file_menu.add_command(label="退出系统", command=self.root.quit)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启用工具菜单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self.update_tools_permission(True)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启用日志菜单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self.log_menu.entryconfigure("查看操作日志",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self.log_menu.entryconfigure("导出日志",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role == 'user':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普通用户菜单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self.file_menu.add_command(label="退出登录", command=self.logout)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self.file_menu.add_separator()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self.file_menu.add_command(label="退出系统", command=self.root.quit)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禁用工具菜单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self.update_tools_permission(False)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禁用日志菜单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self.log_menu.entryconfigure("查看操作日志",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self.log_menu.entryconfigure("导出日志",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未登录菜单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self.file_menu.add_command(label="登录", command=self.show_login_dialog)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self.file_menu.add_separator()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self.file_menu.add_command(label="退出系统", command=self.root.quit)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禁用日志菜单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self.log_menu.entryconfigure("查看操作日志",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self.log_menu.entryconfigure("导出日志",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update_tools_permission(self, is_admin):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"""更新工具栏权限"""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'import_file_btn'):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搜索按钮和导入文件按钮状态 - 只要登录了（无论是管理员还是普通用户）就可以使用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self.current_user:  # 如果已登录（任何角色）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启用搜索按钮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'search_button'):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self.search_button.config(state=tk.NORMAL)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self.import_file_btn.config(state=tk.NORMAL)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  # 未登录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禁用搜索按钮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'search_button'):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self.search_button.config(state=tk.DISABLED)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self.import_file_btn.config(state=tk.DISABLED)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管理员特有权限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is_admin: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'security_menu'):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self.security_menu.entryconfigure("档案完整性检查",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self.security_menu.entryconfigure("清理数据库",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'security_menu'):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self.security_menu.entryconfigure("档案完整性检查",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self.security_menu.entryconfigure("清理数据库",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self.root.title(f"档案检索系统 {self.version}")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设置窗口大小和位置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window_width = 1024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window_height = 768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self.root.geometry(f"{window_width}x{window_height}")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self.root.minsize(800, 600)  # 设置最小尺寸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将窗口居中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screen_width = self.root.winfo_screenwidth()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screen_height = self.root.winfo_screenheight()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(screen_width - window_width) //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(screen_height - window_height) //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self.root.geometry(f"{window_width}x{window_height}+{x}+{y}")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创建菜单栏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创建工具栏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self.create_toolbar()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初始化搜索结果状态变量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self.search_result_var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self.search_result_var.set("就绪")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self.create_main_frame()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创建状态栏（最后创建，显示在底部）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确保状态栏显示与注册状态一致（调试）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logging.debug(f"初始化UI完成，注册状态: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'reg_status_var'):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status_text = self.reg_status_var.get()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logging.debug(f"状态栏显示: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确保状态栏显示与注册状态一致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expected_status = "已注册" if self.is_registered else "未注册"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expected_status not in status_text: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logging.warning(f"状态栏显示与注册状态不一致，强制更新")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"""创建菜单栏"""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 = tk.Menu(self.root)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self.root.config(menu=menubar)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menubar.add_cascade(label="文件", menu=self.file_menu)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先添加登录选项（默认显示）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self.file_menu.add_command(label="登录", command=self.show_login_dialog)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帮助菜单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menubar.add_cascade(label="帮助", menu=self.help_menu)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self.help_menu.add_command(label="使用说明", command=self.show_help)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添加用户注册选项（未注册时可用）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self.help_menu.add_command(label="用户注册", command=self.show_registration_dialog)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根据注册状态设置注册菜单项的状态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reg_state = tk.DISABLED if self.is_registered else tk.NORMAL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self.help_menu.entryconfigure("用户注册", state=reg_state)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self.help_menu.add_command(label="关于", command=self.show_about)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menubar.add_cascade(label="工具", menu=self.tools_menu)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self.tools_menu.add_command(label="打开程序安装目录", command=self.open_install_directory)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self.tools_menu.add_command(label="打开档案文件目录", command=self.open_archive_directory)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self.tools_menu.add_command(label="打开数据库位置", command=self.open_database_location)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self.security_menu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menubar.add_cascade(label="安全", menu=self.security_menu)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self.security_menu.add_command(label="档案完整性检查", command=self.show_integrity_check)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self.security_menu.add_command(label="清理数据库", command=self.cleanup_database)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日志菜单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menubar.add_cascade(label="日志", menu=self.log_menu)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self.log_menu.add_command(label="查看操作日志", command=self.show_operation_logs)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self.log_menu.add_command(label="导出日志", command=self.export_logs)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用户管理菜单（初始时不显示，管理员登录后再添加）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self.user_menu = tk.Menu(menubar,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初始不添加到菜单栏，管理员登录后再添加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self.user_menu_index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create_toolbar(self):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"""创建工具栏"""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toolbar_frame = ttk.Frame(self.root)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toolbar_frame.pack(fill=tk.X,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ttk.Frame(toolbar_frame)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button_frame.pack(side=tk.LEFT, padx=(0,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self.import_file_btn = ttk.Button(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button_frame,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text="导入档案",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command=self.import_files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self.import_file_btn.pack(side=tk.LEFT)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右侧搜索框架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search_frame = ttk.Frame(toolbar_frame)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search_frame.pack(side=tk.RIGHT, fill=tk.X,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登录状态显示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login_status_label = ttk.Label(search_frame, textvariable=self.login_status_var)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login_status_label.pack(side=tk.RIGHT, padx=(10,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姓名搜索框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name_label = ttk.Label(search_frame, text="姓名:")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name_label.pack(side=tk.LEFT, padx=(0, 2))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name_entry = ttk.Entry(search_frame, textvariable=self.search_name_var, width=10)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name_entry.pack(side=tk.LEFT, padx=(0,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编号搜索框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id_label = ttk.Label(search_frame, text="编号:")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id_label.pack(side=tk.LEFT, padx=(0, 2))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self.search_id_var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id_entry = ttk.Entry(search_frame, textvariable=self.search_id_var, width=10)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id_entry.pack(side=tk.LEFT, padx=(0,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搜索按钮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self.search_button = ttk.Button(search_frame, text="搜索", command=self.search_person)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self.search_button.pack(side=tk.LEFT)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create_main_frame(self):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"""创建主框架"""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创建左右分隔窗口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 = ttk.PanedWindow(main_frame, orient=tk.HORIZONTAL)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创建白色背景样式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 = ttk.Style()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style.configure('White.TFrame', background='white')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创建左侧框架（用于分类树）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self.left_frame = ttk.Frame(paned, style='White.TFrame')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paned.add(self.left_frame, weight=1)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创建右侧框架（用于文件列表）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self.right_frame = ttk.Frame(paned)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paned.add(self.right_frame, weight=3)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设置分类树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self.setup_category_tree()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setup_category_tree(self):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"""设置分类树"""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创建树形控件，使用borderwidth=0去掉边框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 = ttk.Treeview(self.left_frame, show='tree')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设置样式去掉边框和背景色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 = ttk.Style()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style.configure("Treeview", borderwidth=0, background='white')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修改选中项的背景色为蓝色，前景色（文字）为白色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style.map("Treeview",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background=[('selected', '#0078d7')],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foreground=[('selected', 'white')])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添加滚动条，只在需要时显示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ttk.Scrollbar(self.left_frame, orient=tk.VERTICAL, command=self.tree.yview)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配置滚动条和树形控件的关联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set_scrollbar(*args):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只在内容超出可视区域时显示滚动条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float(args[0]) == 0.0 and float(args[1]) == 1.0: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scrollbar.pack_forget()  # 隐藏滚动条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scrollbar.pack(side=tk.RIGHT, fill=tk.Y)  # 显示滚动条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self.tree.configure(yscrollcommand=set_scrollbar)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初始不显示滚动条，等待内容加载后再决定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绑定选择事件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self.tree.bind('&lt;&lt;TreeviewSelect&gt;&gt;', self.on_category_selected)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从数据库加载分类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self.load_categories_from_db()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创建文件列表框架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list_frame = ttk.Frame(self.right_frame)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创建Treeview，添加新的列（编号、姓名、类号、材料名称、文件名、日期、页数）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 = ttk.Treeview(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list_frame,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columns=('file_id', 'person', 'class_code', 'material_name', 'filename', 'date', 'page_count', 'path'),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show='headings'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self.file_list.heading('file_id', text='编号')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self.file_list.heading('person', text='姓名')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self.file_list.heading('class_code', text='类号')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self.file_list.heading('material_name', text='材料名称')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self.file_list.heading('filename', text='文件名')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self.file_list.heading('date', text='日期')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self.file_list.heading('page_count', text='页数')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self.file_list.heading('path', text='路径')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设置除路径列外的所有列为等宽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equal_width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self.file_list.column('file_id',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self.file_list.column('person',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self.file_list.column('class_code',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self.file_list.column('material_name',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self.file_list.column('filename',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self.file_list.column('date',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self.file_list.column('page_count', width=equal_width)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路径列保持较宽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self.file_list.column('path', width=200)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ttk.Scrollbar(list_frame, orient=tk.VERTICAL, command=self.file_list.yview)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self.file_list.configure(yscrollcommand=scrollbar.set)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绑定双击事件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self.file_list.bind('&lt;Double-1&gt;', self.on_file_double_click)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update_file_list(self,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清空现有列表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添加右键菜单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self.create_file_context_menu()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对文件列表进行排序 - 按类号的数字顺序排序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get_sort_key(file):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如果文件长度大于等于3，使用类号(第3列)进行排序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len(file) &gt;= 3: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class_code = file[2] if file[2]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将类号拆分为数字部分，并转换为整数进行排序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parts = class_code.split('-')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确保至少有一个部分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(0,)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尝试将每个部分转换为整数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tuple(int(p) if p.isdigit() else 0 for p in parts)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(ValueError, AttributeError):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(0,)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(0,)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对文件列表进行排序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sorted_files = sorted(files, key=get_sort_key)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添加文件到列表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sorted_files: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检查文件数据结构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len(file) &lt;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logging.warning(f"文件数据结构不完整: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提取文件信息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根据数据库查询结果解析数据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person_files表结构: id, person_name, file_name, file_path, category_id, dir_name,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len(file) &gt;= 7: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完整的person_files记录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file[6] if file[6] else ""  #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if file[1] else ""  #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从文件名中提取类号和材料名称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file[2] if file[2] else ""  #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提取类号 - 应该是1-1, 4-1-1这种格式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""  # 材料名称应该从Excel中读取，不硬编码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date = ""  # 日期留空，应该从Excel中读取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""  # 页数留空，应该从Excel中读取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使用完整类号格式 - 优先使用category_id中的类号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file[4] if file[4] else ""  # 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如果category_id为空，从文件名中提取完整类号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class_code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如果仍然为空，则使用默认格式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从文件名中提取类号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"-"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parts = file_name.split("-")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提取类号部分 (如 1-1, 4-1-1)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parts[0]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len(parts) &gt;= 2 and parts[1].isdigit():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+= "-" + parts[1]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if len(parts) &gt;= 3 and parts[2].isdigit():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class_code += "-" + parts[2]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如果文件名中没有破折号，则尝试从文件名中提取类号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移除文件扩展名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base_name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如果是纯数字，则直接作为类号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base_name.isdigit():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尝试提取开头的数字部分作为类号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match = re.match(r'^(\d+)', base_name)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file[3] if file[3] else ""  #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hasattr(self, 'import_root_dir') and self.import_root_dir and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 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logging.info(f"获取Excel信息成功: 类号='{class_code}', 材料名称='{material_name}', 日期='{date}',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logging.error(f"获取Excel信息失败: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elif len(file) == 2:  # 简单的文件名和路径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file[0] if file[0]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file[1] if file[1]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其他字段留空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""  # 材料名称应该从Excel中读取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date = ""  # 日期留空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""  # 页数留空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如果提取失败，尝试其他方法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"-"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parts = file_name.split("-")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提取类号部分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parts[0]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len(parts) &gt;= 2 and parts[1].isdigit():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+= "-" + parts[1]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if len(parts) &gt;= 3 and parts[2].isdigit():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class_code += "-" + parts[2]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移除文件扩展名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base_name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如果是纯数字，则直接作为类号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base_name.isdigit():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尝试提取开头的数字部分作为类号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match = re.match(r'^(\d+)', base_name)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class_code = base_name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从文件路径中提取人名和文件夹名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dir_path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dir_name = os.path.basename(dir_path)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提取编号 - 获取文件夹名中的数字前缀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 = re.match(r'^(\d+)(.*)', dir_name)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处理姓名，去掉数字部分只保留人名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person_name = dir_name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hasattr(self, 'import_root_dir') and self.import_root_dir and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 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logging.info(f"获取Excel信息成功: 类号='{class_code}', 材料名称='{material_name}', 日期='{date}',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logging.error(f"获取Excel信息失败: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尝试从现有数据中提取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file[0] if len(file) &gt; 0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if len(file) &gt; 1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file[2] if len(file) &gt; 2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file[3] if len(file) &gt; 3 else ""  # 使用已有的材料名称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file[4] if len(file) &gt; 4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date = file[5] if len(file) &gt; 5 else ""  # 使用已有的日期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file[6] if len(file) &gt; 6 else ""  # 使用已有的页数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file[7] if len(file) &gt; 7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确保文件路径是字符串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isinstance(file_path, 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str(file_path) if file_path is not None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插入到列表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self.file_list.insert('', tk.END, values=(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file_id, person_name, class_code, material_name, file_name, date, page_count,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logging.error(f"处理文件记录时出错: {str(e)}, 文件: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create_file_context_menu(self):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"""创建文件列表右键菜单"""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self.file_context_menu = tk.Menu(self.root, tearoff=0)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self.file_context_menu.add_command(label="打开", command=self.open_selected_file)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self.file_context_menu.add_command(label="打印", command=self.print_selected_file)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绑定右键点击事件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self.file_list.bind("&lt;Button-3&gt;", self.show_file_context_menu)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show_file_context_menu(self,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"""显示右键菜单"""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获取鼠标点击位置对应的项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 = self.file_list.identify_row(event.y)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item: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选中该项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self.file_list.selection_set(item)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self.file_context_menu.post(event.x_root, event.y_root)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open_selected_file(self):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"""打开选中的文件"""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selection = self.file_list.selection()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模拟双击事件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self.on_file_double_click(None)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print_selected_file(self):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"""打印选中的文件"""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selection = self.file_list.selection()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 = self.file_list.item(selection[0])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values = item['values']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len(values) &lt; 8:  # 确保有足够的列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"无法获取文件路径")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values[7]  # 路径在第8列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file_id = values[0]    # 编号在第1列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person_name = values[1]  # 姓名在第2列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打印确认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 = messagebox.askyesno("打印确认", f"确定要打印文件 {os.path.basename(file_path)} 吗？")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confirm: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sys.platform.startswith('win'):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Windows系统使用默认打印机打印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os.startfile(file_path, "print")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其他系统使用lpr命令打印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subprocess.call(['lpr',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messagebox.showerror("错误", "当前系统不支持直接打印，请手动打开文件后打印")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sys.platform.startswith('darwin'):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subprocess.call(['open',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subprocess.call(['xdg-open',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记录打印日志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username=self.current_user[1],  # 使用用户名而不是整个用户元组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operation_type="print",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target_id=file_id,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target_name=person_name,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details=f"打印文件: {os.path.basename(file_path)}",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messagebox.showinfo("打印", "文件已发送到打印机")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logging.error(f"打印文件失败: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f"打印文件失败: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on_file_double_click(self,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"""双击文件时的处理"""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selection = self.file_list.selection()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 = self.file_list.item(selection[0])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values = item['values']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values or len(values) &lt; 8:  # 确保有足够的列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"无法获取文件路径")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values[7]  # 路径在第8列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file_id = values[0]    # 编号在第1列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person_name = values[1]  # 姓名在第2列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file_path or not isinstance(file_path, 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"文件路径无效")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去除可能的空格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file_path.strip()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logging.info(f"尝试打开文件: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sys.platform.startswith('win'):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sys.platform.startswith('darwin'):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subprocess.call(['open',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subprocess.call(['xdg-open', file_path])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记录查看日志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'current_user') and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username = self.current_user[1] if isinstance(self.current_user, (list, tuple)) and len(self.current_user) &gt; 1 else "未知用户"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username=username,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operation_type="view",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target_id=file_id,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target_name=person_name,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details=f"查看文件: {os.path.basename(file_path)}",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hash_password(self,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"""对密码进行哈希加密"""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hashlib.sha256(password.encode()).hexdigest()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register_user(self, username, password, real_name):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"""注册新用户"""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检查用户名是否已存在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(username,))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"用户名已存在"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密码加密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插入新用户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'INSERT INTO users (username, password, real_name) VALUES (?,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hashed_password,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True, "注册成功"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logging.error(f"注册用户失败: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f"注册失败: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validate_login(self, username,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"""验证用户登录"""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查询用户信息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id, username, real_name, role, password FROM users WHERE username = ?', (username,))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self.db.cursor.fetchone()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result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None  # 用户不存在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user_id, user_name, real_name, role, stored_password =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hashed_password == stored_password: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记录登录日志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username=username,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operation_type="login",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details="用户登录成功",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返回完整的用户信息元组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True, (user_id, user_name, real_name, role)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None  # 密码错误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logging.error(f"验证登录失败: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show_register_dialog(self):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"""显示用户注册对话框（仅管理员可用）"""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logging.debug("显示注册对话框")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 or self.current_user[3]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register_dialog.title("添加用户")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register_dialog.geometry("350x250")  # 进一步增加对话框尺寸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ttk.Frame(register_dialog,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真实姓名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text="真实姓名:").grid(row=3,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real_name_var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textvariable=real_name_var, width=20).grid(row=3,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error_label.grid(row=4,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real_name = real_name_var.get().strip()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real_name: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error_var.set("请输入真实姓名")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self.register_user(username, 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messagebox.showinfo("添加成功",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register_dialog.destroy()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buttons_frame.grid(row=5, column=0, columnspan=2, pady=15)  # 增加垂直间距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command=do_register,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command=register_dialog.destroy,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register_dialog.winfo_width()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register_dialog.winfo_height()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(register_dialog.winfo_screenwidth()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(register_dialog.winfo_screenheight()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show_login_dialog(self):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"""显示登录对话框"""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logging.debug("显示登录对话框")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如果已经登录，显示信息并提供退出选项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messagebox.askyesno("已登录",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f"当前已经以 {self.current_user[2]} 身份登录。\n\n是否要退出登录？")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result: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创建登录对话框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login_dialog.title("用户登录")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login_dialog.geometry("280x180")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ttk.Frame(login_dialog,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width=15).grid(row=0,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width=15).grid(row=1,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do_login():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 or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error_var.set("用户名和密码不能为空")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user = self.validate_login(username, 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self.current_user = user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显示真实姓名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self.login_status_var.set(f"已登录: {user[2]}")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messagebox.showinfo("登录成功", f"欢迎回来，{user[2]}！")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更新菜单和权限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self.update_menu_by_role(user[3])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确保状态栏显示正确的注册状态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login_dialog.destroy()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error_var.set("用户名或密码错误")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text="登录", command=do_login,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command=login_dialog.destroy,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login_dialog.winfo_width()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login_dialog.winfo_height()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(login_dialog.winfo_screenwidth()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(login_dialog.winfo_screenheight()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logout(self):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"""退出登录"""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logging.info("用户已退出登录")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清空搜索状态和右侧文件列表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self.has_searched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self.current_search_name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self.current_search_id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'file_list'):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更新菜单和权限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self.update_menu_by_role(None)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确保状态栏显示正确的注册状态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logging.debug("显示帮助信息")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创建帮助窗口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help_window.title("使用说明 - 档案检索系统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help_window.geometry("800x600")  # 设置更大的窗口大小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 = ttk.Frame(help_window)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frame.pack(fill=tk.BOTH, expand=True,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添加文本框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 = tk.Text(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wrap=tk.WORD,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yscrollcommand=scrollbar.set,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font=('Microsoft YaHei', 10),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padx=10,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pady=10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scrollbar.config(command=text.yview)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设置帮助文本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help_text = """档案检索系统使用说明 (v1.0)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1. 系统注册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初次使用请点击"帮助"菜单中的"用户注册"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输入注册码和用户名称进行注册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注册成功后重启程序即可使用全部功能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注册信息保存在程序目录下的registration.dat文件中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2. 用户登录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默认管理员账号: admin 密码: admin123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点击"文件"菜单中的"登录"选项进入登录界面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管理员可以添加新用户和修改密码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3. 搜索功能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登录后在右上角输入姓名或编号进行搜索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不支持模糊搜索，请确保输入完整的姓名或编号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当有同名档案时，系统会提示输入编号进行精确搜索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搜索结果会显示材料名称、日期和页数信息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支持按左侧分类目录筛选搜索结果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4. 文件浏览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左侧为档案分类目录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右侧显示文件列表，包含材料名称、日期和页数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双击文件可以打开查看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支持按列排序（点击列标题）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5. 导入功能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导入档案: 导入档案文件（所有登录用户可用）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支持批量导入（请选择包含PDF图片的上级目录）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自动识别并导入PDF文件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自动从Excel文件读取材料信息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6. 工具功能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打开程序安装目录: 快速访问程序文件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打开档案文件目录: 直接浏览档案文件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打开数据库位置: 查看或备份数据库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清理数据库(仅管理员): 清理重复和无效记录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7. 系统要求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操作系统: Windows 7/10/11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内存: 4GB 或更高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存储空间: 至少500MB可用空间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* 需要安装Microsoft Office或WPS Office查看文档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插入帮助文本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text.insert(tk.END, help_text)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禁用文本编辑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ttk.Frame(help_window)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button_frame.pack(fill=tk.X,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ttk.Button(button_frame, text="关闭", command=help_window.destroy).pack(side=tk.RIGHT)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设置窗口居中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help_window.winfo_width()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help_window.winfo_height()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(help_window.winfo_screenwidth()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(help_window.winfo_screenheight()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设置窗口焦点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help_window.focus_set()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show_about(self):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"""显示关于信息"""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logging.debug("显示关于信息")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is_registered = hasattr(self, 'is_registered') and self.is_registered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registration_info = f"已注册：{self.current_org}" if is_registered else "未注册"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创建关于窗口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about_window.title("关于")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设置窗口样式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style = ttk.Style()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ttk.Frame(about_window,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标题和版本信息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main_frame,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text=f"档案检索系统\n\n版本: {self.version}\n{registration_info}",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justify=tk.CENTER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).pack(pady=10)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分隔线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ttk.Separator(main_frame, orient=tk.HORIZONTAL).pack(fill=tk.X,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确保窗口大小合适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设置窗口大小固定为合适尺寸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about_window.geometry("300x150")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设置窗口居中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300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180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(about_window.winfo_screenwidth()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(about_window.winfo_screenheight()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设置窗口焦点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about_window.focus_set()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import_categories(self):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"""导入分类"""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filedialog.askopenfilename(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title="选择分类文件",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filetypes=[("Excel files", "*.xlsx"), ("All files", "*.*")]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logging.info(f"开始导入分类文件: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读取Excel文件的所有列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df = pd.read_excel(file_path, engine='openpyxl')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self.tree.delete(*self.tree.get_children())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self.db.cursor.execute('DELETE FROM categories')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self.category_mapping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中文数字映射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chinese_numbers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1: "一", 2: "二", 3: "三", 4: "四", 5: "五",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6: "六", 7: "七", 8: "八", 9: "九", 10: "十"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用于存储一级分类节点的字典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parent_nodes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手动添加所有一级分类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all_main_categories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(1, "履历材料"),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(2, "自传材料"),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(3, "鉴定、考核材料"),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"学历学位、职称、学术、培训等材料"),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(5, "政审材料"),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(6, "党团材料"),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(7, "奖励材料"),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(8, "处分材料"),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"工资、任免、出国、会议等材料"),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(10, "其他材料")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创建一级分类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category_name in all_main_categories: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添加中文数字前缀，使用中文顿号"、"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chinese_num = chinese_numbers.get(main_num, str(main_num))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display_text = f"{chinese_num}、{category_name}"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创建树节点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node_id = self.tree.insert('', 'end', text=display_text)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parent_nodes[category_name] = node_id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存入数据库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'INSERT INTO categories (category, parent_category, main_category_num, sub_category_num)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(category_name, None, main_num, 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添加到映射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self.category_mapping[category_name] = str(main_num)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logging.debug(f"插入一级分类: {category_name}, 主分类号: {main_num}")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第4类的二级分类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subcategories_4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1, "学历学位材料"),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2, "专业技术职务材料"),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3, "科研学术材料"),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4, "培训材料")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第9类的二级分类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subcategories_9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1, "工资材料"),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2, "任免材料"),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3, "出国（境）审批材料"),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4, "会议代表材料")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合并所有二级分类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all_subcategories = subcategories_4 + subcategories_9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sub_num, subcat_name in all_subcategories: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查找父分类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parent_category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name, code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code == str(main_num) and not isinstance(name,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parent_category = 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parent_category and parent_category in parent_nodes: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添加阿拉伯数字前缀，使用中文顿号"、"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display_text = f"{sub_num}、{subcat_name}"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创建树节点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child_id = self.tree.insert(parent_nodes[parent_category], 'end', text=display_text)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存入数据库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'INSERT INTO categories (category, parent_category, main_category_num, sub_category_num)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(subcat_name, parent_category, main_num, sub_num)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添加到映射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key = (parent_category, subcat_name)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value = f"{main_num}-{sub_num}"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self.category_mapping[key]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logging.debug(f"插入二级分类映射: {key} -&gt; {value}")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logging.warning(f"找不到父分类(编码 {main_num})，无法创建二级分类: {subcat_name}")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验证数据库中的记录并记录日志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category, parent_category, main_category_num, sub_category_num FROM categories')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all_categories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logging.info(f"数据库中的分类记录: {len(all_categories)} 条")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检查分类（输出到日志）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category, main_category_num FROM categories WHERE parent_category IS NULL ORDER BY main_category_num')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main_categories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logging.info(f"共导入 {len(main_categories)} 个一级分类:")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cat, num in main_categories: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chinese_num = chinese_numbers.get(num, str(num))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  一级分类: {chinese_num}、{cat}, 编码: {num}")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检查其子分类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self.db.cursor.execute('SELECT category, sub_category_num FROM categories WHERE parent_category = ? ORDER BY sub_category_num', (cat,))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subcats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subcat, subnum in subcats: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    子分类: {subnum}、{subcat}, 子编码: {num}-{subnum}")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打印完整的映射字典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logging.debug("完整的分类映射字典:")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k, v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isinstance(k,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二级分类: {k[0]} -&gt; {k[1]}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一级分类: {k}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logging.info("分类导入完成")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"分类导入成功！")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logging.error(f"导入分类失败: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f"导入分类失败：{str(e)}")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选择文件夹，使用上次的路径作为初始目录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initial_dir = self.import_root_dir if self.import_root_dir and os.path.exists(self.import_root_dir) else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folder_path = filedialog.askdirectory(title="选择人员档案文件夹", initialdir=initial_dir)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folder_path: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self.import_root_dir = folder_path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logging.info(f"设置导入文件根目录: {self.import_root_dir}")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清空现有文件记录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self.db.cursor.execute('DELETE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遍历文件夹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imported_count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os.walk(folder_path):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dir_name = os.path.basename(root)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从目录名中提取编号和人名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正则表达式提取开头的连续数字作为编号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 = re.match(r'^(\d+)(.*)', dir_name)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person_name = dir_name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处理姓名，去掉数字部分只保留人名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logging.debug(f"处理目录: {dir_name}, 编号: {file_id}, 人名: {person_name}")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file.startswith('.') or file.startswith('~'):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存储绝对路径，而不是相对路径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abs_path = os.path.abspath(file_path)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INSERT INTO person_files (person_name, file_name, file_path, dir_name, file_id)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VALUES (?, ?, ?, 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''', (person_name, file, abs_path, dir_name, file_id))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imported_count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f"文件导入成功，共导入 {imported_count}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刷新文件列表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self.search_person()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self.db.conn.rollback()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f"导入文件失败：{str(e)}")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import_archives(self):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"""导入档案"""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使用上次的路径作为初始目录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initial_dir = self.import_root_dir if self.import_root_dir and os.path.exists(self.import_root_dir) else os.path.join(os.path.dirname(os.path.dirname(os.path.abspath(__file__))), 'archives')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folder_path = filedialog.askdirectory(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title="选择档案目录",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initialdir=initial_dir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folder_path: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self.import_root_dir = folder_path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logging.info(f"设置导入档案根目录: {self.import_root_dir}")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先清理数据库中的重复记录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DELETE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rowid NOT IN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MIN(rowid)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GROUP BY person_name, file_name,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遍历选择的目录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imported_count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person_folder in os.listdir(folder_path):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person_path = os.path.join(folder_path, person_folder)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os.path.isdir(person_path):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person_folder  # 文件夹名即为人名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在数据库中记录人员信息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INSERT OR REPLACE INTO persons (name, folder_path)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VALUES (?,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''', (person_name, os.path.abspath(person_path)))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记录该人下的所有文件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root, _, files in os.walk(person_path):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跳过临时文件和隐藏文件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file.startswith('~') or file.startswith('.'):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abs_path = os.path.abspath(file_path)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从目录名中提取编号和人名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match = re.match(r'^(\d+)(.*)', person_folder)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dir_name = person_folder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如果人名不是从目录名提取的，则保持原来的人名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检查文件是否已存在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SELECT COUNT(*)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WHERE person_name = ? AND file_name = ? AND file_path = ?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''', (person_name, file, abs_path))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self.db.cursor.fetchone()[0]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INSERT INTO person_files (person_name, file_name, file_path, dir_name, file_id)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VALUES (?, ?, ?, 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''', (person_name, file, abs_path, dir_name, file_id))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file_count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imported_count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f"成功导入 {imported_count} 个人员的档案，共 {file_count} 个文件！")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刷新文件列表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self.search_person()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logging.error(f"导入档案失败: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f"导入失败：{str(e)}")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search_person(self):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"""搜索人员档案"""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search_name = self.search_name_var.get().strip()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search_id = self.search_id_var.get().strip()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search_name and not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"请输入姓名或编号进行搜索")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保存当前搜索条件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self.current_search_name = search_name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self.current_search_id = search_id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self.has_searched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构建查询条件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conditions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conditions.append("person_name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params.append(f"%{search_name}%")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conditions.append("file_id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params.append(f"%{search_id}%")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组合查询条件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=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id, person_name, file_name, file_path,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category_id, dir_name,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""" + " OR ".join(conditions) +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ORDER BY person_name,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执行查询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self.db.cursor.execute(query, params)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检查是否有结果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results: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messagebox.showinfo("提示", "未找到匹配的档案")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self.search_result_var.set("搜索结果: 0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检查是否有重名情况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search_name and not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names = set(row[1] for row in results)  # 获取所有人名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len(names) &gt; 1: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self.has_duplicate_names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messagebox.showwarning("提示", "存在多个同名人员，请输入编号进一步筛选")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self.has_duplicate_names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self.has_duplicate_names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检查当前是否有选中的分类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selected_items = self.tree.selection()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selected_items: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有选中的分类，需要进行分类筛选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selected_item = selected_items[0]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selected_text = self.tree.item(selected_item)['text']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获取分类代码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category_code = self.tree.item(selected_item)['tags'][0] if self.tree.item(selected_item)['tags']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如果没有从tag中获取到分类代码，则从映射中获取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从显示文本中提取原始分类名称（去除数字前缀）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'、' in selected_text: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category_name = selected_text.split('、',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category_name = selected_text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判断是一级分类还是二级分类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parent_item = self.tree.parent(selected_item)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is_secondary = parent_item !=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is_secondary and category_name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category_code = self.category_mapping[category_name]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elif is_secondary: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parent_text = self.tree.item(parent_item)['text']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'、' in parent_text: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parent_name = parent_text.split('、',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parent_name = parent_text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(parent_name, category_name)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category_code = self.category_mapping[(parent_name, category_name)]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logging.info(f"搜索时应用分类筛选: {selected_text} (代码: {category_code})")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导入match_category_code函数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src.main import match_category_code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如果导入失败，定义一个本地版本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 match_category_code(row_category_code, selected_category_id):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not row_category_code: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row_category_code = str(row_category_code).strip()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selected_category_id = str(selected_category_id).strip()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return row_category_code.startswith(f"{selected_category_id}-") or row_category_code == selected_category_id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使用match_category_code函数过滤结果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filtered_results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file in results: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file_name = file[2] if len(file) &gt; 2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file_category_id = str(file[4]) if len(file) &gt; 4 and file[4] is not None else ""  # 确保转换为字符串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首先检查category_id字段是否匹配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file_category_id and match_category_code(file_category_id,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filtered_results.append(file)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然后从文件名中提取类号并检查是否匹配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extracted_category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extracted_category and match_category_code(extracted_category,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filtered_results.append(file)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移除这个不精确的匹配条件，它会导致过度匹配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例如，当category_code为"1"时，会匹配所有包含"1"的文件名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如"4-1-1"、"5-1"等，而不仅仅是"1-"开头的文件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if category_code and file_name and str(category_code)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    filtered_results.append(file)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使用过滤后的结果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results = filtered_results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logging.info(f"应用分类筛选后的结果数量: {len(results)}")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results: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messagebox.showinfo("提示", f"未找到属于分类 '{selected_text}' 的档案")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self.search_result_var.set("搜索结果: 0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self.update_file_list(results)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记录搜索日志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details = f"搜索条件: 姓名={search_name}, 编号={search_id}, 结果数量={len(results)}"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username=self.current_user[1],  # 使用用户名而不是整个用户元组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operation_type="search",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target_name=search_name or search_id,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details=details,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self.search_result_var.set(f"搜索结果: {len(results)}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logging.error(f"搜索失败: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f"搜索失败: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extract_category_num(self, filename):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"""从文件名中提取分类号"""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filename or not isinstance(filename, 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移除文件扩展名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base_name = os.path.splitext(filename)[0]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文件名格式可能是: 3-1-1-会议记录.pdf 或 3-1-会议记录.pdf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parts = base_name.split('-')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parts or not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构建完整类号 - 包括所有数字部分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class_parts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part in 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part.isdigit():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class_parts.append(part)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class_parts: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返回完整的类号格式，如 "1-1", "4-1-2"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"-".join(class_parts)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on_category_selected(self,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"""处理分类选择事件"""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selected_items = self.tree.selection()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selected_items: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未登录时不显示任何内容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'current_user') or self.current_user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logging.info("未登录状态，点击分类不显示文件")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判断是否进行过搜索，如果没有搜索过则右侧列表为空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'has_searched') or not self.has_searched: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logging.info("未进行搜索，不显示文件")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selected_item = selected_items[0]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selected_text = self.tree.item(selected_item)['text']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parent_item = self.tree.parent(selected_item)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从显示文本中提取原始分类名称（去除数字前缀）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例如：从"一、履历材料"提取"履历材料"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'、' in selected_text: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category_name = selected_text.split('、',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category_name = selected_text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logging.info(f"选择的分类: {selected_text}, 提取的分类名: {category_name}")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self.file_list.delete(*self.file_list.get_children())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判断是一级分类还是二级分类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is_secondary = parent_item !=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category_code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从树节点的tag中获取分类代码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category_code = self.tree.item(selected_item)['tags'][0] if self.tree.item(selected_item)['tags']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如果没有从tag中获取到分类代码，则从映射中获取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对于一级分类，直接从映射中获取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is_secondary and category_name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category_code = self.category_mapping[category_name]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对于二级分类，需要找到父分类名称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is_secondary: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parent_text = self.tree.item(parent_item)['text']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'、' in parent_text: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parent_name = parent_text.split('、', 1)[1]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parent_name = parent_text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尝试从映射中获取二级分类代码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(parent_name, category_name) in self.category_mapping: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category_code = self.category_mapping[(parent_name, category_name)]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logging.info(f"分类代码: {category_code}, 是否为二级分类: {is_secondary}")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检查是否有搜索名称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'current_search_name') or not self.current_search_name: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self.status_var.set("请先输入姓名进行搜索")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检查是否有重名但未提供ID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hasattr(self, 'has_duplicate_names') and self.has_duplicate_names and not self.current_search_id: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self.status_var.set("检测到重名，请提供编号以区分")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导入match_category_code函数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src.main import match_category_code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如果导入失败，定义一个本地版本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 match_category_code(row_category_code, selected_category_id):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row_category_code: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row_category_code = str(row_category_code).strip()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selected_category_id = str(selected_category_id).strip()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row_category_code.startswith(f"{selected_category_id}-") or row_category_code == selected_category_id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构建SQL查询 - 获取所有符合搜索条件的文件，后续再进行分类筛选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获取数据库连接和游标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cursor = self.db.cursor  # 使用数据库对象的游标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构建查询条件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conditions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conditions.append("person_name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params.append(f"%{self.current_search_name}%")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self.current_search_id: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conditions.append("file_id LIKE 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params.append(f"%{self.current_search_id}%")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组合查询条件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=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id, person_name, file_name, file_path,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category_id, dir_name,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""" + " OR ".join(conditions) +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ORDER BY person_name,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执行查询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cursor.execute(query, params)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all_files = 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logging.info(f"搜索到的所有文件数量: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使用match_category_code函数过滤结果，只保留与选定类别匹配的文件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file_name = file[2] if len(file) &gt; 2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file_category_id = str(file[4]) if len(file) &gt; 4 and file[4] is not None else ""  # 确保转换为字符串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首先检查category_id字段是否匹配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file_category_id and match_category_code(file_category_id,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filtered_files.append(file)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然后从文件名中提取类号并检查是否匹配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extracted_category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extracted_category and match_category_code(extracted_category, category_code):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filtered_files.append(file)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移除这个不精确的匹配条件，它会导致过度匹配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例如，当category_code为"1"时，会匹配所有包含"1"的文件名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如"4-1-1"、"5-1"等，而不仅仅是"1-"开头的文件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if category_code and file_name and str(category_code)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filtered_files.append(file)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logging.info(f"分类筛选后的文件数量: {len(filtered_files)}")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记录过滤后的文件名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file in enumerate(filtered_files[:5]):  # 只记录前5个文件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len(file) &gt;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logging.info(f"过滤后的文件 {i+1}: {file[2]}")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如果没有找到匹配的文件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self.status_var.set(f"未找到属于分类 '{selected_text}' 的文件")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对于搜索到的文件，获取Excel信息并更新文件列表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file[6]  #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 #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file[2]  #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full_category_code = self.extract_category_num(file_name)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如果无法从文件名提取，则使用默认格式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full_category_code: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如果是第四大类或第九大类，需要确保使用二级类号格式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category_code in ['4', '9']: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默认使用 "类别-1-1" 格式（如 "4-1-1"）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full_category_code = f"{category_code}-1-1"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默认使用 "类别-1" 格式（如 "1-1"）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full_category_code = f"{category_code}-1"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logging.info(f"文件 {file_name} 提取的完整类号: {full_category_code}")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使用完整类号替换简单类别号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file_list = list(file)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file_list[4] = full_category_code  # 替换category_id中的类号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hasattr(self, 'import_root_dir') and self.import_root_dir and full_category_code: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 file_date, page_count, _ = get_excel_info(self.import_root_dir, person_name, file_id, full_category_code)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material_name or file_date or page_count:  # 如果获取到了信息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logging.info(f"获取Excel信息成功: 类号='{full_category_code}',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更新材料名称、日期和页数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material_name: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file_list.append(material_name)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file_date: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file_list.append(file_date)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page_count: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file_list.append(page_count)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logging.error(f"获取Excel信息失败: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excel_files.append(tuple(file_list))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logging.error(f"处理文件类号时出错: {str(e)}, 文件: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excel_files.append(file)  # 出错时使用原始文件信息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直接使用self.update_file_list方法更新文件列表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self.update_file_list(excel_files)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self.status_var.set(f"找到 {len(excel_files)} 个属于分类 '{selected_text}' 的文件")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self.search_result_var.set(f"搜索结果: {len(excel_files)}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logging.error(f"查询分类文件时出错: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self.status_var.set(f"查询失败: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不需要关闭游标或连接，因为我们使用的是数据库对象的游标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update_category_tree(self):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"""更新分类树显示"""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self.tree.delete(*self.tree.get_children())  # 清空现有分类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从数据库获取分类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self.db.cursor.execute('SELECT category FROM categories')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self.tree.insert('', 'end', text=category[0])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show_operation_logs(self):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"""显示操作日志"""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 or not hasattr(self.db, 'get_logs'):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"请先登录或系统不支持日志功能")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创建日志查询窗口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log_window.title("操作日志查询")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log_window.geometry("900x600")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log_window.minsize(800,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设置窗口图标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src.utils.paths import get_icon_path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icon_path = get_icon_path()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os.path.exists(icon_path):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log_window.iconbitmap(icon_path)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logging.warning(f"设置图标失败: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创建查询条件框架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 = ttk.Frame(log_window, padding="10 10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query_frame.pack(fill=tk.X)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text="用户名:").grid(row=0,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 = ttk.Entry(query_frame, textvariable=username_var,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username_entry.grid(row=0,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操作类型筛选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text="操作类型:").grid(row=0, column=2,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operation_types = ["", "login", "search", "view", "print"]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 = ttk.Combobox(query_frame, textvariable=operation_type_var, values=operation_types, width=10)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operation_type_combo.grid(row=0, column=3,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日期范围筛选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text="开始日期:").grid(row=0, column=4,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 = ttk.Entry(query_frame, textvariable=start_date_var, width=12)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start_date_entry.grid(row=0, column=5,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text="结束日期:").grid(row=0, column=6,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 = ttk.Entry(query_frame, textvariable=end_date_var, width=12)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end_date_entry.grid(row=0, column=7,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设置默认日期为今天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today = datetime.date.today().strftime("%Y-%m-%d")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start_date_var.set(today)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end_date_var.set(today)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 = ttk.Frame(log_window)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log_frame.pack(fill=tk.BOTH, expand=True,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创建Treeview显示日志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columns = ('id', 'username', 'operation_type', 'target_id', 'target_name', 'details', 'operation_time', 'ip_address')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 = ttk.Treeview(log_frame, columns=columns, show='headings')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log_tree.heading('id', text='ID')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log_tree.heading('username', text='用户名')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log_tree.heading('operation_type', text='操作类型')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log_tree.heading('target_id', text='目标ID')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log_tree.heading('target_name', text='目标名称')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log_tree.heading('details', text='详情')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log_tree.heading('operation_time', text='操作时间')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log_tree.heading('ip_address', text='IP地址')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log_tree.column('id', width=50)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log_tree.column('username', width=80)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log_tree.column('operation_type', width=80)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log_tree.column('target_id', width=80)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log_tree.column('target_name', width=100)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log_tree.column('details', width=200)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log_tree.column('operation_time', width=150)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log_tree.column('ip_address', width=120)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ttk.Scrollbar(log_frame, orient=tk.VERTICAL, command=log_tree.yview)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log_tree.configure(yscrollcommand=scrollbar.set)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log_tree.pack(side=tk.LEFT,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ttk.Frame(log_window, padding="10 5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查询按钮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query_logs():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= operation_type_var.get()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start_date = start_date_var.get().strip()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end_date = end_date_var.get().strip()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item in log_tree.get_children():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log_tree.delete(item)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查询日志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logs = self.db.get_logs(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username=username if username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operation_type=operation_type if operation_type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start_date=start_date if start_date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end_date=end_date if end_date else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log in logs: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log_tree.insert('', tk.END, values=log)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status_var.set(f"共找到 {len(logs)} 条日志记录")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query_btn = ttk.Button(button_frame, text="查询", command=query_logs)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导出按钮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export_displayed_logs():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获取当前显示的所有日志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item_id in log_tree.get_children():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 = log_tree.item(item_id)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logs.append(item['values'])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logs: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messagebox.showinfo("提示", "没有可导出的日志")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选择保存路径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defaultextension=".xlsx",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filetypes=[("Excel文件", "*.xlsx"), ("所有文件", "*.*")],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title="保存日志文件"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创建DataFrame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 = pd.DataFrame(logs, columns=columns)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保存为Excel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df.to_excel(file_path, index=False)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f"日志已导出到: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logging.error(f"导出日志失败: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f"导出失败: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 = ttk.Button(button_frame, text="导出当前结果", command=export_displayed_logs)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 = ttk.Button(button_frame, text="关闭", command=log_window.destroy)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close_btn.pack(side=tk.RIGHT,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status_var.set("请设置查询条件并点击查询按钮")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 = ttk.Label(log_window, textvariable=status_var, relief=tk.SUNKEN, anchor=tk.W)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status_bar.pack(side=tk.BOTTOM, 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初始加载今天的日志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query_logs()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设置窗口为模态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self.root.wait_window(log_window)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export_logs(self):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"""导出日志"""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创建导出窗口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export_window.title("导出操作日志")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export_window.geometry("400x300")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export_window.minsize(400, 300)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设置窗口图标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src.utils.paths import get_icon_path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icon_path = get_icon_path()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os.path.exists(icon_path):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export_window.iconbitmap(icon_path)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logging.warning(f"设置图标失败: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创建查询条件框架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 = ttk.Frame(export_window, padding="10 10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query_frame.pack(fill=tk.X)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text="用户名:").grid(row=0,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 = ttk.Entry(query_frame, textvariable=username_var,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username_entry.grid(row=0,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操作类型筛选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text="操作类型:").grid(row=1,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operation_types = ["", "login", "search", "view", "print"]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 = ttk.Combobox(query_frame, textvariable=operation_type_var, values=operation_types,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operation_type_combo.grid(row=1,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日期范围筛选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text="开始日期:").grid(row=2,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 = ttk.Entry(query_frame, textvariable=start_date_var,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start_date_entry.grid(row=2,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ttk.Label(query_frame, text="结束日期:").grid(row=3, column=0,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 = ttk.Entry(query_frame, textvariable=end_date_var, width=15)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end_date_entry.grid(row=3, column=1, padx=5, pady=5, sticky=tk.W)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设置默认日期为本月第一天和今天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today = datetime.date.today()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first_day = today.replace(day=1).strftime("%Y-%m-%d")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today_str = today.strftime("%Y-%m-%d")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start_date_var.set(first_day)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end_date_var.set(today_str)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 = ttk.Frame(export_window, padding="10 5 10 10")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button_frame.pack(fill=tk.X,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导出按钮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do_export():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= operation_type_var.get()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start_date = start_date_var.get().strip()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end_date = end_date_var.get().strip()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选择保存路径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defaultextension=".xlsx",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filetypes=[("Excel文件", "*.xlsx"), ("所有文件", "*.*")],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title="保存日志文件"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查询日志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logs = self.db.get_logs(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username=username if username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operation_type=operation_type if operation_type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start_date=start_date if start_date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end_date=end_date if end_date else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limit=10000  # 导出更多记录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logs: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messagebox.showinfo("提示", "没有符合条件的日志记录")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创建DataFrame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columns = ['id', 'username', 'operation_type', 'target_id', 'target_name', 'details', 'operation_time', 'ip_address']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 = pd.DataFrame(logs, columns=columns)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保存为Excel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df.to_excel(file_path, index=False)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f"已导出 {len(logs)} 条日志记录到: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记录导出日志的操作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self.db.add_log(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username=self.current_user[1],  # 使用用户名而不是整个用户元组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operation_type="export",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details=f"导出日志记录: {len(logs)} 条",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ip_address=self.local_ip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export_window.destroy()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logging.error(f"导出日志失败: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f"导出失败: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 = ttk.Button(button_frame, text="导出", command=do_export)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取消按钮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cancel_btn = ttk.Button(button_frame, text="取消", command=export_window.destroy)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cancel_btn.pack(side=tk.RIGHT,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设置窗口为模态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export_window.grab_set()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self.root.wait_window(export_window)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load_files_from_db(self):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"""从数据库加载所有文件"""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 file_name,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self.all_files = self.db.cursor.fetchall()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logging.error(f"加载文件失败: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open_install_directory(self):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"""打开程序安装目录"""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install_dir = os.path.dirname(os.path.dirname(os.path.dirname(os.path.abspath(__file__))))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logging.info(f"打开程序安装目录: {install_dir}")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os.path.exists(install_dir):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使用系统默认的文件浏览器打开目录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os.startfile(install_dir)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"程序安装目录不存在")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logging.error(f"打开程序安装目录失败: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f"打开程序安装目录失败: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open_archive_directory(self):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"""打开档案文件目录"""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使用当前导入目录，如果存在且有效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archive_dir = self.import_root_dir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如果目录不存在或未设置，提示用户选择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archive_dir or not os.path.exists(archive_dir):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如果没有设置或目录不存在，询问用户选择目录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messagebox.showinfo("提示", "档案文件目录未设置或不存在，请选择档案文件目录")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archive_dir = filedialog.askdirectory(title="选择档案文件目录")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archive_dir: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更新导入目录并保存设置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self.import_root_dir = archive_dir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logging.info(f"打开档案文件目录: {archive_dir}")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使用系统默认的文件浏览器打开目录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os.startfile(archive_dir)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logging.error(f"打开档案文件目录失败: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f"打开档案文件目录失败: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open_database_location(self):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"""打开数据库位置"""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获取数据库文件路径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hasattr(self.db, 'db_path') and self.db.db_path: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db_dir = os.path.dirname(self.db.db_path)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如果没有明确的数据库路径，使用默认位置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db_dir = os.path.join(os.path.dirname(os.path.dirname(os.path.dirname(os.path.abspath(__file__)))), 'data')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logging.info(f"打开数据库位置: {db_dir}")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os.path.exists(db_dir):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使用系统默认的文件浏览器打开目录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os.startfile(db_dir)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"数据库目录不存在")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logging.error(f"打开数据库位置失败: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f"打开数据库位置失败: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cleanup_database(self):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"""清理数据库中的重复记录和无效记录"""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删除重复记录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DELETE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rowid NOT IN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MIN(rowid)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GROUP BY person_name, file_name,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删除不存在的文件记录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file_path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(file_path,) in self.db.cursor.fetchall():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self.db.cursor.execute('DELETE FROM person_files WHERE file_path = ?', (file_path,))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"数据库清理完成！")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logging.error(f"数据库清理失败: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f"清理失败：{str(e)}")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init_data(self):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"""初始化数据：加载分类树和文件列表"""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加载分类树（不依赖数据库）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self.load_categories_from_db()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logging.info("已加载分类树结构")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检查文件记录是否存在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files_count = self.db.cursor.fetchone()[0]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files_count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如果存在文件记录，直接加载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self.load_files_from_db()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logging.info(f"从数据库加载了 {files_count} 条文件记录")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logging.error(f"初始化数据失败: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f"初始化数据失败：{str(e)}")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load_categories_from_db(self):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"""加载分类树并构建映射（不依赖数据库，直接在代码中写死）"""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清空现有树和映射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self.tree.delete(*self.tree.get_children())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self.category_mapping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中文数字映射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chinese_numbers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1: "一", 2: "二", 3: "三", 4: "四", 5: "五",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6: "六", 7: "七", 8: "八", 9: "九", 10: "十"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手动定义所有一级分类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all_main_categories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(1, "履历材料"),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(2, "自传材料"),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(3, "鉴定、考核材料"),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"学历学位、职称、学术、培训等材料"),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(5, "政审材料"),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(6, "党团材料"),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(7, "奖励材料"),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(8, "处分材料"),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"工资、任免、出国、会议等材料"),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(10, "其他材料")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创建一级分类节点和映射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parent_nodes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category in all_main_categories: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添加中文数字前缀，使用中文顿号"、"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chinese_num = chinese_numbers.get(main_num, str(main_num))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display_text = f"{chinese_num}、{category}"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创建树节点，添加tags属性包含分类代码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node_id = self.tree.insert('', 'end', text=display_text, tags=[str(main_num)])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parent_nodes[category] = node_id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添加一级分类映射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self.category_mapping[category] = str(main_num)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logging.debug(f"添加一级分类映射: {category} -&gt; {main_num}")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手动定义第4类的二级分类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subcategories_4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1, "学历学位材料"),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2, "专业技术职务材料"),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3, "科研学术材料"),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(4, 4, "培训材料")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手动定义第9类的二级分类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subcategories_9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1, "工资材料"),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2, "任免材料"),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3, "出国（境）审批材料"),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(9, 4, "会议代表材料")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合并所有二级分类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all_subcategories = subcategories_4 + subcategories_9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创建二级分类节点和映射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main_num, sub_num, category in all_subcategories: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查找父分类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parent_category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name, code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code == str(main_num) and not isinstance(name,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parent_category = 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parent_category and parent_category in parent_nodes: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添加阿拉伯数字前缀，使用中文顿号"、"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display_text = f"{sub_num}、{category}"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创建树节点，添加tags属性包含完整分类代码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category_code = f"{main_num}-{sub_num}"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child_id = self.tree.insert(parent_nodes[parent_category], 'end', text=display_text, tags=[category_code])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添加二级分类映射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key = (parent_category, category)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value = category_code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self.category_mapping[key]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logging.debug(f"添加二级分类映射: {key} -&gt; {value}")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打印完整的映射字典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logging.debug("完整的分类映射字典:")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k, v in self.category_mapping.items():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isinstance(k, tuple):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二级分类: {k[0]} -&gt; {k[1]}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  一级分类: {k} = {v}")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logging.error(f"加载分类树失败: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如果出错，不抛出异常，只记录日志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load_settings(self):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"""加载用户设置"""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os.path.exists(self.settings_file):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open(self.settings_file,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settings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logging.info(f"成功加载用户设置: {settings}")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settings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logging.error(f"加载用户设置失败: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logging.info("未找到用户设置文件，将使用默认设置")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save_settings(self):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"""保存用户设置"""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settings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'import_root_dir': self.import_root_dir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open(self.settings_file,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json.dump(settings,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logging.info(f"成功保存用户设置: {settings}")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logging.error(f"保存用户设置失败: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show_change_password_dialog(self):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"""显示修改密码对话框"""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self.current_user or self.current_user[3]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创建修改密码对话框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change_pwd_dialog.title("修改密码")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change_pwd_dialog.geometry("320x200")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ttk.Frame(change_pwd_dialog,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text="当前密码:").grid(row=0,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old_password_var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textvariable=old_password_var, show="*",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text="新密码:").grid(row=1,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new_password_var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textvariable=new_password_var,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text="确认新密码:").grid(row=2,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error_label.grid(row=3,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修改密码按钮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do_change_password():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old_password = old_password_var.get()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new_password = new_password_var.get()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old_password or not new_password or not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error_var.set("所有密码字段不能为空")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new_password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error_var.set("两次输入的新密码不一致")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_ = self.validate_login(self.current_user[1], old_password)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error_var.set("当前密码错误")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修改密码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self.hash_password(new_password)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'UPDATE users SET password = ? WHERE id = ?',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(hashed_password, self.current_user[0])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"密码修改成功！")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change_pwd_dialog.destroy()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error_var.set(f"修改失败: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buttons_frame.grid(row=4,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command=do_change_password,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command=change_pwd_dialog.destroy,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change_pwd_dialog.winfo_width()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change_pwd_dialog.winfo_height()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(change_pwd_dialog.winfo_screenwidth()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(change_pwd_dialog.winfo_screenheight()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check_registration(self):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"""检查是否已注册"""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使用用户管理模块的注册验证逻辑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src.ui.user_management import UserManager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hasattr(self, 'user_manager'):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self.user_manager = UserManager(self)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调用用户管理模块的检查注册方法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is_registered = self.user_manager.check_registration()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如果注册，尝试从注册文件中获取单位名称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registration_file = os.path.join(config_dir,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os.path.exists(registration_file):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with open(registration_file,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content = 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简单解密处理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decoded_content = ''.join([chr(ord(c) - 1) for c in 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parts = decoded_content.split('|')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len(parts)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self.current_org = parts[1].strip()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logging.info(f"已注册单位: {self.current_org}")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self.current_org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is_registered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logging.error(f"检查注册状态失败: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logging.debug(f"异常详情:",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如果出错，清除单位名并返回False（默认未注册）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self.current_org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create_status_bar(self):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"""创建状态栏"""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创建状态栏框架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self._status_bar = ttk.Frame(self.root, height=20, relief=tk.SUNKEN)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self._status_bar.pack(side=tk.BOTTOM, 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获取当前注册状态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is_registered = hasattr(self, 'is_registered') and self.is_registered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左侧状态标签 - 用于显示注册状态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self.reg_status_var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根据注册状态设置初始文本和颜色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status_text = f"已注册：{self.current_org}" if self.current_org else "已注册"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foreground_color = 'green'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status_text = "未注册"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foreground_color = 'red'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self.reg_status_var.set(status_text)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logging.info(f"状态栏初始化为: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reg_status_label =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self._status_bar,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textvariable=self.reg_status_var,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anchor=tk.W,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relief=tk.SUNKEN,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padding=(5, 0, 5, 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width=20,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foreground=foreground_color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reg_status_label.pack(side=tk.LEFT, padx=(0, 1))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中间状态标签 - 用于显示一般状态信息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status_label =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self._status_bar,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textvariable=self.status_var,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anchor=tk.W,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relief=tk.SUNKEN,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padding=(5, 0, 5, 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status_label.pack(side=tk.LEFT, fill=tk.X,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右侧版本信息标签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version_label = ttk.Label(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self._status_bar,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text=f"版本: {self.version}",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anchor=tk.E,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relief=tk.SUNKEN,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padding=(5, 0, 5, 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width=15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version_label.pack(side=tk.RIGHT)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logging.info("状态栏创建成功")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logging.error(f"创建状态栏时出错: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traceback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logging.error(traceback.format_exc())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update_status_bar(self):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"""更新状态栏中的注册状态"""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'reg_status_var'):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logging.debug(f"更新状态栏，当前注册状态: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old_status = self.reg_status_var.get()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self.is_registered: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status_text = f"已注册：{self.current_org}" if self.current_org else "已注册"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self.reg_status_var.set(status_text)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已注册状态显示为绿色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child in self._status_bar.winfo_children():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isinstance(child, ttk.Label) and child.cget('textvariable') == str(self.reg_status_var):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child.configure(foreground='green')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logging.info(f"更新状态栏: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self.reg_status_var.set("未注册")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未注册状态显示为红色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child in self._status_bar.winfo_children():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isinstance(child, ttk.Label) and child.cget('textvariable') == str(self.reg_status_var):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child.configure(foreground='red')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logging.info("更新状态栏: 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new_status = self.reg_status_var.get()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old_status != new_status: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logging.debug(f"状态栏显示已从 '{old_status}' 更改为 '{new_status}'")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logging.warning("无法更新状态栏：状态变量不存在")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logging.error(f"更新状态栏时出错: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traceback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logging.error(traceback.format_exc())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update_ui_by_registration(self):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"""根据注册状态更新界面"""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logging.info(f"开始更新界面，注册状态: {'已注册' if self.is_registered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确保状态栏已创建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hasattr(self, '_status_bar'):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self.create_status_bar()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更新状态栏显示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self.update_status_bar()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未注册状态：禁用大部分功能，保留帮助菜单和退出选项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禁用工具栏按钮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'import_category_btn'):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self.import_category_btn.config(state=tk.DISABLED)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'import_file_btn'):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self.import_file_btn.config(state=tk.DISABLED)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'search_button'):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self.search_button.config(state=tk.DISABLED)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禁用搜索框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widget in self.root.winfo_children():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isinstance(widget, ttk.Frame):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child in widget.winfo_children():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isinstance(child, ttk.Frame):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for subchild in child.winfo_children():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if isinstance(subchild, ttk.Entry):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subchild.config(state=tk.DISABLED)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有选择地禁用文件菜单项，保留退出功能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'file_menu'):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遍历所有菜单项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 in range(self.file_menu.index('end')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获取菜单项标签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label = self.file_menu.entrycget(i, 'label')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如果不是退出相关选项，则禁用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label != '退出' and label != '登录':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self.file_menu.entryconfigure(i,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禁用工具菜单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'tools_menu'):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 in range(self.tools_menu.index('end')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self.tools_menu.entryconfigure(i,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禁用安全菜单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'security_menu'):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 in range(self.security_menu.index('end')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self.security_menu.entryconfigure(i,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确保用户注册菜单项可用（在帮助菜单中）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menubar = self.root.nametowidget(self.root['menu'])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i in range(menubar.index('end')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menubar.entrycget(i, 'label') == '帮助':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help_menu = menubar.nametowidget(menubar.entrycget(i, 'menu'))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for j in range(help_menu.index('end')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# 确保所有帮助菜单项可用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help_menu.entryconfigure(j, 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logging.info("已设置为未注册状态界面")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已注册状态：启用所有功能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logging.info("已设置为已注册状态界面")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不再隐藏用户注册菜单项，始终保持可用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menubar = self.root.nametowidget(self.root['menu'])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for i in range(menubar.index('end')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if menubar.entrycget(i, 'label') == '帮助':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help_menu = menubar.nametowidget(menubar.entrycget(i, 'menu'))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for j in range(help_menu.index('end')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    if help_menu.entrycget(j, 'label') == '用户注册':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        help_menu.entryconfigure(j,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logging.error(f"更新界面失败: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register_system(self, 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"""注册系统"""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使用用户管理模块的注册验证逻辑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src.ui.user_management import UserManager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hasattr(self, 'user_manager'):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self.user_manager = UserManager(self)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调用用户管理模块的注册方法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self.user_manager.register_system(reg_code, user_name)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更新注册状态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self.is_registered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self.current_org = user_name  # 保存当前单位名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logging.info(f"系统注册状态已更新: 已注册，单位: {self.current_org}")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强制更新状态栏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hasattr(self, 'reg_status_var'):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直接设置新状态，确保显示变化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status_text = f"已注册：{user_name}"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self.reg_status_var.set(status_text)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设置颜色为绿色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child in self._status_bar.winfo_children():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isinstance(child, ttk.Label) and child.cget('textvariable') == str(self.reg_status_var):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child.configure(foreground='green')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logging.info(f"状态栏已更新为: {status_text}")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logging.warning("无法更新状态栏：状态变量不存在")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self.update_ui_by_registration()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最后显示成功消息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messagebox.showinfo("注册成功",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logging.warning(f"注册失败: {message}")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messagebox.showerror("注册失败",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logging.error(f"注册系统失败: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messagebox.showerror("注册错误", f"注册系统时发生错误：{str(e)}")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show_registration_dialog(self):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"""显示注册对话框"""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logging.debug("显示注册对话框")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reg_dialog.title("系统注册")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reg_dialog.geometry("350x200")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text="注册码:").grid(row=0,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reg_code_var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textvariable=reg_code_var, width=25).grid(row=0,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text="用户名称:").grid(row=1,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textvariable=user_name_var, width=25).grid(row=1,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注册按钮处理函数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reg_code = reg_code_var.get().strip()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user_name = user_name_var.get().strip()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reg_code: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error_var.set("注册码不能为空")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error_var.set("用户名称不能为空")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self.register_system(reg_code,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error_var.set("注册失败: 无效的注册码或用户名")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command=do_register, width=10).pack(side=tk.LEFT,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command=reg_dialog.destroy, width=10).pack(side=tk.LEFT,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状态栏相关方法已合并到上面的create_status_bar方法中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其他方法...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some_other_method(self):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'search_result_var'):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self.search_result_var.set("就绪")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添加安全功能相关方法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show_integrity_check(self):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"""显示档案完整性检查对话框"""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'db') and self.db: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从数据库或配置中获取档案目录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尝试从数据库获取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query = "SELECT value FROM system_settings WHERE key = 'archives_dir'"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 = self.db.execute_query(query)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result and result[0][0]: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archives_dir = result[0][0]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如果出错，尝试从设置中获取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hasattr(self, 'import_root_dir') and self.import_root_dir: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archives_dir = self.import_root_dir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导入安全模块UI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security.ui import IntegrityCheckDialog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src.security.ui import IntegrityCheckDialog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dialog = IntegrityCheckDialog(self.root, archives_dir=archives_dir)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等待对话框关闭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self.root.wait_window(dialog)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logging.error(f"导入安全模块失败: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messagebox.showerror("错误", f"无法加载安全模块: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logging.exception(f"显示档案完整性检查对话框时出错: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f"打开档案完整性检查工具时出错: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show_message(self, message, message_type="info"):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"""在状态栏显示消息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(str): 要显示的消息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message_type (str): 消息类型，可以是 'info', 'error', 'warning' 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hasattr(self, 'status_var'):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logging.debug(f"状态栏消息: {message} (类型: {message_type})")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logging.error(f"显示状态栏消息时出错: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为status_bar添加show_message方法，便于直接通过status_bar调用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@property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status_bar(self):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"""返回状态栏对象，并确保它有show_message方法"""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'_status_bar'):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如果状态栏尚未创建，返回一个空对象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 EmptyStatusBar: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def show_message(self, message, message_type="info"):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EmptyStatusBar()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为状态栏添加show_message方法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hasattr(self._status_bar, 'show_message'):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self._status_bar.show_message = lambda message, message_type="info": self.show_message(message, message_type)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self._status_bar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安全模块UI组件 - 提供安全功能的图形界面组件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threading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ttk, filedialog, messagebox, simpledialog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导入安全模块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src.security.integrity import IntegrityChecker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security.integrity import IntegrityChecker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LogHandler(logging.Handler):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"""将日志输出到文本控件的处理器"""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text_widget):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"""初始化处理器"""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logging.Handler.__init__(self)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self.text_widget = text_widget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设置格式化器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 = logging.Formatter('%(asctime)s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self.setFormatter(formatter)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emit(self, record):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"""输出日志记录"""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msg = self.format(record)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在UI线程中更新文本控件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update():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self.text_widget.configure(state='normal')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self.text_widget.insert(tk.END, msg + '\n')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self.text_widget.see(tk.END)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self.text_widget.configure(state='disabled')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确保在主线程中更新UI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self.text_widget.winfo_exists():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self.text_widget.after(0, update)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IntegrityCheckDialog(tk.Toplevel):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"""档案完整性检查对话框"""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parent, archives_dir=None):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super().__init__(parent)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self.title("档案完整性检查")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self.geometry("800x600")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self.minsize(600,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设置模态对话框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self.transient(parent)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初始化变量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self.archives_dir = archives_dir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self.database_path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self.logger = logging.getLogger('security.ui.integrity')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创建完整性检查器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self.integrity_checker = IntegrityChecker(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archives_dir=self.archives_dir,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database_path=self.database_path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创建UI组件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self.create_widgets()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居中显示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self.center_window()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运行中的线程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添加窗口关闭处理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self.protocol("WM_DELETE_WINDOW", self.on_close)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create_widgets(self):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"""创建UI组件"""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ttk.Frame(self, padding=(10, 10, 10,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创建选项框架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options_frame = ttk.LabelFrame(main_frame, text="档案设置", padding=(5, 5, 5,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档案目录设置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ttk.Label(options_frame, text="档案目录:").grid(row=0,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self.dir_var = tk.StringVar(value=self.archives_dir or 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dir_entry = ttk.Entry(options_frame, textvariable=self.dir_var, width=50)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dir_entry.grid(row=0, column=1, sticky=tk.EW,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ttk.Button(options_frame, text="浏览...", command=self.browse_archives_dir).grid(row=0, column=2,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数据库文件设置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ttk.Label(options_frame, text="数据库文件:").grid(row=1,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self.db_var = tk.StringVar(value=self.database_path or 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db_entry = ttk.Entry(options_frame, textvariable=self.db_var, width=50)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db_entry.grid(row=1, column=1, sticky=tk.EW,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ttk.Button(options_frame, text="浏览...", command=self.browse_database_file).grid(row=1, column=2,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设置列权重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options_frame.columnconfigure(1, weight=1)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创建操作按钮框架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ttk.Frame(main_frame)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添加操作按钮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 = ttk.Button(buttons_frame, text="构建完整性数据库", command=self.build_database)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 = ttk.Button(buttons_frame, text="验证文件完整性", command=self.verify_integrity)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 = ttk.Button(buttons_frame, text="更新完整性数据库", command=self.update_database)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 = ttk.Button(buttons_frame, text="中止操作", command=self.abort_operation, 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创建状态框架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status_frame = ttk.LabelFrame(main_frame, text="状态",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ttk.Label(status_frame, text="进度:").grid(row=0,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 = tk.DoubleVar()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ttk.Progressbar(status_frame, variable=self.progress_var, length=100, mode='determinate')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self.progress_bar.grid(row=0, column=1, sticky=tk.EW,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添加状态标签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ttk.Label(status_frame, text="当前文件:").grid(row=1, column=0,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 = tk.StringVar(value="就绪")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status_label = ttk.Label(status_frame, textvariable=self.status_var, wraplength=500)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status_label.grid(row=1, column=1, sticky=tk.W,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设置列权重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status_frame.columnconfigure(1, weight=1)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创建日志框架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 = ttk.LabelFrame(main_frame, text="操作日志",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log_frame.pack(fill=tk.BOTH, expand=True,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添加日志文本框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 = tk.Text(log_frame, wrap=tk.WORD, width=80, height=15)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ttk.Scrollbar(log_frame, command=self.log_text.yview)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self.log_text['yscrollcommand'] = scrollbar.set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禁用文本编辑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添加日志处理器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log_handler = LogHandler(self.log_text)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logging.getLogger('security').addHandler(log_handler)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 = ttk.Button(main_frame, text="关闭", command=self.on_close)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close_btn.pack(side=tk.RIGHT, padx=5,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center_window(self):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"""居中显示窗口"""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self.winfo_width()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self.winfo_height()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(self.winfo_screenwidth()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(self.winfo_screenheight()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browse_archives_dir(self):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"""浏览选择档案目录"""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dir_path = filedialog.askdirectory(title="选择档案目录")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dir_path: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self.dir_var.set(dir_path)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self.archives_dir = dir_path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self.integrity_checker.archives_dir = dir_path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browse_database_file(self):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"""浏览选择数据库文件"""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title="选择数据库文件",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defaultextension=".json",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filetypes=[("JSON文件", "*.json"), ("所有文件", "*.*")]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self.db_var.set(file_path)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self.integrity_checker.database_path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progress, current_file):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"""更新进度显示"""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self.progress_var.set(progress)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current_file: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self.archives_dir and current_file.startswith(self.archives_dir):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os.path.relpath(current_file,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self.status_var.set(current_file)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build_database(self):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"""构建完整性数据库"""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self.archives_dir or not os.path.isdir(self.archives_dir):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"请选择有效的档案目录")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设置数据库路径（如果未指定）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self.database_path: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os.path.join(config_dir, 'integrity_db.json')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self.db_var.set(self.database_path)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self.integrity_checker.database_path = self.database_path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在后台线程中执行操作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threading.Thread(target=self._build_database_thread)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self.running_thread.daemon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启动进度更新定时器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_build_database_thread(self):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"""构建数据库的后台线程"""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success = self.integrity_checker.build_database()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self.after(0, lambda: self.on_operation_complete(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"完整性数据库构建完成" if success else "完整性数据库构建失败"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verify_integrity(self):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"""验证文件完整性"""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检查数据库文件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self.database_path or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"请先构建或选择有效的完整性数据库文件")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在后台线程中执行操作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threading.Thread(target=self._verify_integrity_thread)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self.running_thread.daemon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启动进度更新定时器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_verify_integrity_thread(self):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"""验证完整性的后台线程"""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self.integrity_checker.verify_integrity()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self.after(0, lambda: self.on_verification_complete(result))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检查数据库文件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self.database_path or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"请先构建或选择有效的完整性数据库文件")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在后台线程中执行操作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 = threading.Thread(target=self._update_database_thread)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self.running_thread.daemon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self.running_thread.start()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启动进度更新定时器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_update_database_thread(self):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"""更新数据库的后台线程"""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success = self.integrity_checker.update_database()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在UI线程中更新状态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self.after(0, lambda: self.on_operation_complete(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"完整性数据库更新完成" if success else "完整性数据库更新失败"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update_progress_timer(self):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"""定时更新进度"""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self.running_thread and self.running_thread.is_alive():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获取当前进度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progress_info = self.integrity_checker.get_progress()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self.update_progress(progress_info['progress'], progress_info['current_file'])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继续定时更新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self.after(100, self.update_progress_timer)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操作已完成，恢复按钮状态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self.running_thread: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self.enable_buttons()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on_operation_complete(self, success, message):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"""操作完成时的处理"""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显示完成消息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messagebox.showinfo("完成",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self.progress_var.set(0)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on_verification_complete(self, result):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"""验证完成时的处理"""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启用按钮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检查验证结果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result['status'] == 'success':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构建报告消息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= f"档案完整性验证完成\n\n"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f"验证时间: {result['verified_time']}\n"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f"数据库创建时间: {result['database_time']}\n"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f"档案目录: {result['archives_dir']}\n\n"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f"总文件数: {result['total_files']}\n"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f"验证通过: {result['verified_files']}\n"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f"已修改文件: {len(result['modified_files'])}\n"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f"丢失文件: {len(result['missing_files'])}\n"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 += f"新增文件: {len(result['new_files'])}\n\n"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显示详细报告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self.show_verification_details(result)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显示错误消息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messagebox.showerror("验证失败", f"档案完整性验证失败: {result.get('message', '未知错误')}")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self.progress_var.set(0)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show_verification_details(self, result):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"""显示验证详细信息"""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创建详细信息窗口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 = tk.Toplevel(self)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details_dialog.title("档案完整性验证结果")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details_dialog.geometry("700x500")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details_dialog.minsize(600, 400)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使窗口成为模态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details_dialog.transient(self)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ttk.Frame(details_dialog, padding=(10, 10, 10,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stats_frame = ttk.LabelFrame(main_frame, text="验证统计",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stats_frame.pack(fill=tk.X,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格式化统计信息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= f"验证时间: {result['verified_time']}\n"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f"数据库时间: {result['database_time']}\n"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f"总文件数: {result['total_files']}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f"验证通过: {result['verified_files']}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f"修改: {len(result['modified_files'])}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f"丢失: {len(result['missing_files'])}  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stats_text += f"新增: {len(result['new_files'])}"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stats_label = ttk.Label(stats_frame, text=stats_text, wraplength=650)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stats_label.pack(fill=tk.X,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创建选项卡控件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 = ttk.Notebook(main_frame)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notebook.pack(fill=tk.BOTH, expand=True, padx=5,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添加已修改文件选项卡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modified_frame = ttk.Frame(notebook,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notebook.add(modified_frame, text=f"已修改文件 ({len(result['modified_files'])})")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添加丢失文件选项卡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missing_frame = ttk.Frame(notebook,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notebook.add(missing_frame, text=f"丢失文件 ({len(result['missing_files'])})")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添加新增文件选项卡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new_frame = ttk.Frame(notebook, padding=(5, 5, 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notebook.add(new_frame, text=f"新增文件 ({len(result['new_files'])})")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填充已修改文件列表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self._fill_file_list(modified_frame, result['modified_files'], "已修改文件")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填充丢失文件列表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self._fill_file_list(missing_frame, result['missing_files'], "丢失文件")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填充新增文件列表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self._fill_file_list(new_frame, result['new_files'], "新增文件")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添加关闭按钮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 = ttk.Button(main_frame, text="关闭", command=details_dialog.destroy)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close_btn.pack(side=tk.RIGHT, padx=5,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居中显示窗口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details_dialog.winfo_width()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details_dialog.winfo_height()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(details_dialog.winfo_screenwidth()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(details_dialog.winfo_screenheight()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details_dialog.geometry(f'{width}x{height}+{x}+{y}')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_fill_file_list(self, parent, file_list, title):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"""填充文件列表"""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如果没有文件，显示空消息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label = ttk.Label(parent, text=f"没有{title}")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label.pack(fill=tk.X, padx=5, pady=20)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创建列表框架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 = ttk.Frame(parent)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ttk.Scrollbar(frame)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创建列表框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listbox = tk.Listbox(frame, yscrollcommand=scrollbar.set, font=('Microsoft YaHei',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listbox.pack(side=tk.LEFT, 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scrollbar.config(command=listbox.yview)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添加文件到列表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file_list: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listbox.insert(tk.END,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双击打开文件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on_double_click(event):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selection = listbox.curselection()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selection: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file_list[selection[0]]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full_path = os.path.join(result['archives_dir'],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os.path.exists(full_path):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sys.platform == 'win32':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os.startfile(full_path)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elif sys.platform == 'darwin':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subprocess.call(['open', full_path])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subprocess.call(['xdg-open', full_path])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self.logger.error(f"打开文件时出错: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messagebox.showerror("错误", f"无法打开文件: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listbox.bind('&lt;Double-1&gt;', on_double_click)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disable_buttons(self):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"""禁用操作按钮"""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enable_buttons(self):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"""启用操作按钮"""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self.abort_btn.config(state=tk.DISABLED)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abort_operation(self):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"""中止当前操作"""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self.running_thread and self.running_thread.is_alive():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设置中止标志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self.integrity_checker.abort()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self.logger.info("正在中止操作...")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self.status_var.set("正在中止...")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on_close(self):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"""关闭窗口时的处理"""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中止操作（如果正在运行）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self.running_thread and self.running_thread.is_alive():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self.integrity_checker.abort()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self.logger.info("等待操作完成...")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self.running_thread.join(2.0)  # 等待最多2秒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移除日志处理器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handler in logging.getLogger('security').handlers: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isinstance(handler, LogHandler) and handler.text_widget == self.log_text: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logging.getLogger('security').removeHandler(handler)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关闭窗口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integrity.py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档案完整性检查模块 - 提供档案文件完整性检查功能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threading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src.security.utils import calculate_file_hash, get_file_metadata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security.utils import calculate_file_hash, get_file_metadata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IntegrityChecker: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"""档案完整性检查类"""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archives_dir=None, database_path=None):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初始化档案完整性检查器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(str): 档案文件目录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database_path (str): 完整性数据库文件路径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设置档案目录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self.archives_dir = archives_dir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设置数据库路径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database_path: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self.database_path = os.path.join(config_dir, 'integrity_db.json')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确保数据库目录存在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os.makedirs(os.path.dirname(self.database_path),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支持的文件扩展名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self.supported_extensions = ['.pdf', '.jpg', '.jpeg', '.png', '.tif', '.tiff', '.doc', '.docx', '.xls', '.xlsx']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日志记录器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self.logger = logging.getLogger('security.integrity')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内部状态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self._total_files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self._current_file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线程锁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self._lock = threading.Lock()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get_progress(self):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"""获取当前进度"""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'is_running': self._is_running,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'progress': self._progress,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'total_files': self._total_files,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'current_file': self._current_file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abort(self):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"""中止当前操作"""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self._abort_flag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build_database(self, callback=None):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构建完整性数据库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callback: 进度回调函数，接收进度百分比和当前文件路径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bool: 操作是否成功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self.archives_dir or not os.path.isdir(self.archives_dir):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self.logger.error(f"档案目录无效: {self.archives_dir}")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start_time = time.time()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self.logger.info(f"开始构建完整性数据库，档案目录: {self.archives_dir}")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扫描所有文件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os.walk(self.archives_dir):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self._should_process_file(file_path):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all_files.append(file_path)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self._total_files = len(all_files)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self.logger.info(f"找到 {len(all_files)} 个档案文件")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准备数据库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database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'created_time': datetime.now().strftime('%Y-%m-%d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'archives_dir': self.archives_dir,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'file_count': len(all_files),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'files':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处理每个文件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file_path in enumerate(all_files):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检查是否需要中止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self._abort_flag: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self.logger.info("操作被用户中止")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self._current_file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self._progress = (i / len(all_files)) * 100 if all_files else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计算文件哈希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获取文件元数据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metadata = get_file_metadata(file_path)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将相对路径存储到数据库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rel_path = os.path.relpath(file_path,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保存到数据库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database['files'][rel_path]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'hash': file_hash,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'size': metadata['size'],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'modified_time': metadata['modified_time'],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'created_time': metadata['created_time'],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'checked_time':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调用回调函数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callback: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callback(self._progress,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self.logger.error(f"处理文件 {file_path}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json.dump(database,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elapsed_time = time.time() - start_time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self.logger.info(f"完整性数据库构建完成，用时 {elapsed_time:.2f} 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self.logger.exception(f"构建完整性数据库时出错: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verify_integrity(self, callback=None, generate_report=True):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验证档案完整性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callback: 进度回调函数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generate_report: 是否生成报告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dict: 包含验证结果的字典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self.logger.error(f"完整性数据库不存在: {self.database_path}")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{'status': 'error', 'message': '完整性数据库不存在'}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start_time = time.time()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self.logger.info("开始验证档案完整性")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加载数据库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database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= database.get('archives_dir',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archives_dir or not os.path.isdir(archives_dir):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self.logger.error(f"数据库中的档案目录无效: {archives_dir}")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{'status': 'error', 'message': '档案目录无效'}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初始化结果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'status': 'success',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'verified_time': datetime.now().strftime('%Y-%m-%d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'database_time': database.get('created_time', 'unknown'),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'archives_dir': 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'total_files': database.get('file_count', 0),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'verified_files': 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'modified_files':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'missing_files':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'new_files':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获取所有当前文件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current_files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self._should_process_file(file_path):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rel_path = os.path.relpath(file_path, 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current_files.add(rel_path)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处理数据库中的文件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db_files = list(database.get('files', {}).keys())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self._total_files = len(db_files)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rel_path in enumerate(db_files):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检查是否需要中止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self._abort_flag: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self.logger.info("操作被用户中止")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 {'status': 'aborted', 'message': '操作被用户中止'}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self._progress = (i / len(db_files)) * 100 if db_files else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构造完整路径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os.path.join(archives_dir, 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self._current_file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调用回调函数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callback: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callback(self._progress,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self.logger.warning(f"文件丢失: {rel_path}")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result['missing_files'].append(rel_path)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获取数据库中的哈希值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db_hash = database['files'][rel_path]['hash']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计算当前哈希值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current_hash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比较哈希值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current_hash != db_hash: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self.logger.warning(f"文件已修改: {rel_path}")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result['modified_files'].append(rel_path)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result['verified_files']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self.logger.error(f"验证文件 {file_path}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查找新文件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db_file_set = set(db_files)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rel_path in current_files: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rel_path not in db_file_set: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result['new_files'].append(rel_path)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self.logger.info(f"发现新文件: {rel_path}")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生成报告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generate_report: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report_path = os.path.join(os.path.dirname(self.database_path), 'integrity_report.json')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open(report_path,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json.dump(result,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self.logger.info(f"完整性报告已保存到: {report_path}")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elapsed_time = time.time() - start_time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self.logger.info(f"档案完整性验证完成，用时 {elapsed_time:.2f} 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self.logger.exception(f"验证档案完整性时出错: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{'status': 'error', 'message': str(e)}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update_database(self, callback=None):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更新完整性数据库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callback: 进度回调函数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bool: 操作是否成功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os.path.exists(self.database_path):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self.logger.error(f"完整性数据库不存在: {self.database_path}")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self._abort_flag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start_time = time.time()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self.logger.info("开始更新完整性数据库")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加载数据库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database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archives_dir = database.get('archives_dir', self.archives_dir)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archives_dir or not os.path.isdir(archives_dir):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self.logger.error(f"数据库中的档案目录无效: {archives_dir}")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获取所有当前文件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current_files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root, _, files in os.walk(archives_dir):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self._should_process_file(file_path):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rel_path = os.path.relpath(file_path, archives_dir)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current_files.append((rel_path,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self._total_files = len(current_files)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db_files = set(database.get('files', {}).keys())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updated_db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'created_time': datetime.now().strftime('%Y-%m-%d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'archives_dir': archives_dir,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'file_count': len(current_files),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'files':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处理每个文件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(rel_path, file_path) in enumerate(current_files):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检查是否需要中止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self._abort_flag: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self.logger.info("操作被用户中止")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self._current_file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self._progress = (i / len(current_files)) * 100 if current_files else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调用回调函数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callback: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callback(self._progress,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如果文件在数据库中且未修改，则复用数据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rel_path in db_files: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old_hash = database['files'][rel_path]['hash']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current_hash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old_hash == current_hash: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复用旧数据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updated_db['files'][rel_path] = database['files'][rel_path]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updated_db['files'][rel_path]['checked_time'] =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计算新哈希值和元数据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file_hash = calculate_file_hash(file_path)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metadata = get_file_metadata(file_path)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保存到数据库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updated_db['files'][rel_path]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'hash': file_hash,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'size': metadata['size'],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'modified_time': metadata['modified_time'],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'created_time': metadata['created_time'],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'checked_time': datetime.now().strftime('%Y-%m-%d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self.logger.error(f"处理文件 {file_path}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备份旧数据库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backup_path = f"{self.database_path}.bak"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shutil.copy2(self.database_path, backup_path)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self.logger.info(f"已备份旧数据库到: {backup_path}")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保存更新后的数据库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open(self.database_path,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json.dump(updated_db, f, ensure_ascii=False, indent=2)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elapsed_time = time.time() - start_time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self.logger.info(f"完整性数据库更新完成，用时 {elapsed_time:.2f} 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self.logger.exception(f"更新完整性数据库时出错: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self._lock: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self._is_running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self._progress = 100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_should_process_file(self,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"""判断是否应该处理该文件"""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ext in self.supported_extensions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file_operations.py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filedialog,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src.utils.excel_utils import get_excel_info, ExcelFileNotFound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FileOperationManager: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"""文件操作管理类，包含所有文件操作相关的功能"""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main_window):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 = main_window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main_window.root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main_window.db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main_window.import_root_dir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import_dir = filedialog.askdirectory(title="选择导入目录")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import_dir: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更新导入根目录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更新主窗口标题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hasattr(self.main_window, 'update_window_title'):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self.main_window.update_window_title()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扫描目录下的所有PDF文件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os.walk(import_dir):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file.lower().endswith('.pdf'):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all_files.append((file,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"未找到PDF文件")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self.main_window.update_file_list(all_files)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显示导入结果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messagebox.showinfo("导入成功", f"成功导入 {len(all_files)}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import_archives(self):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"""导入档案"""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import_dir = filedialog.askdirectory(title="选择导入目录")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import_dir: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更新导入根目录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self.import_root_dir = import_dir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更新主窗口标题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hasattr(self.main_window, 'update_window_title'):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self.main_window.update_window_title()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扫描目录下的所有子目录（每个子目录代表一个人的档案）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person_count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person_dir in os.listdir(import_dir):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person_path = os.path.join(import_dir, person_dir)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os.path.isdir(person_path):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person_count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扫描该人档案下的所有PDF文件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root, _, files in os.walk(person_path):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file.lower().endswith('.pdf'):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all_files.append((file,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"未找到PDF文件")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self.main_window.update_file_list(all_files)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显示导入结果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messagebox.showinfo("导入成功", f"成功导入 {person_count} 人的 {file_count} 个档案文件")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update_file_list(self,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self.main_window.file_list.delete(*self.main_window.file_list.get_children())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如果没有文件，则显示提示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files or len(files)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self.main_window.status_bar.show_message("未找到匹配的文件", "info")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处理不同格式的文件数据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len(file) &gt;= 7: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完整的person_files记录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file[6] if file[6] else ""  # file_id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file[1] if file[1] else ""  #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= file[2] if file[2] else ""  # file_name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= file[3] if file[3] else ""  #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使用完整类号格式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file[4] if file[4] else ""  # category_id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确保使用完整类号格式 - 如果class_code为空，尝试从文件名提取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从文件名中提取完整类号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class_code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logging.info(f"获取Excel信息成功: 类号='{class_code}',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ExcelFileNotFound: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logging.warning(f"未找到Excel文件: 人名='{person_name}', 编号='{file_id}',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logging.error(f"Excel信息读取失败: {str(e)},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处理简单的(file_name, file_path)格式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file_name, file_path = file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从文件路径中提取人名和文件夹名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dir_path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dir_name = os.path.basename(dir_path)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提取编号 - 获取文件夹名中的数字前缀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 = re.match(r'^(\d+)(.*)', dir_name)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= dir_name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处理姓名，去掉数字部分只保留人名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person_name = match.group(2).strip()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文件名就是类号（例如 3-1.pdf 的类号就是 3-1）- 保留完整格式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 = os.path.splitext(file_name)[0]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从Excel获取文件信息（材料名称、日期、页数）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page_count, _ = get_excel_info(self.import_root_dir, person_name, file_id, 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logging.info(f"获取Excel信息成功: 类号='{class_code}',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ExcelFileNotFound: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logging.warning(f"未找到Excel文件: 人名='{person_name}', 编号='{file_id}',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logging.error(f"Excel信息读取失败: {str(e)},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material_name, file_date, page_count = '', '',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插入到列表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self.main_window.file_list.insert('', 'end', values=(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class_code,  # 使用完整类号格式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logging.error(f"处理文件时出错: {str(e)}, 文件: {file}")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len(self.main_window.file_list.get_children())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item_count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self.main_window.status_bar.show_message(f"找到 {item_count} 条记录", "info")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self.main_window.status_bar.show_message("未找到匹配的记录",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on_file_double_click(self, event):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"""处理文件双击事件"""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selected_item = self.main_window.file_list.selection()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selected_item: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self.main_window.file_list.item(selected_item)['values'][-1]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file_path or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"文件不存在")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使用系统默认程序打开文件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os.name == 'nt':  # Windows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os.name == 'posix':  # macOS, Linux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subprocess.call(('xdg-open', 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search_person(self):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"""搜索人员档案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搜索规则：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1. 只在'目录'子目录下搜索Excel文件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2. 文件名必须完全匹配"编号+姓名.xlsx"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3. 如果未找到匹配文件，只显示一次提示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检查是否已登录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search_name = self.main_window.search_name_var.get().strip()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search_id = self.main_window.search_id_var.get().strip()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logging.info(f"执行搜索：姓名='{search_name}', 编号='{search_id}'")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确保至少提供了一个搜索条件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search_id and not search_name: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"请输入编号或姓名进行搜索"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self.main_window.status_bar.show_message(error_msg,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记录搜索条件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self.main_window.current_search_name = search_name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self.main_window.current_search_id = search_id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self.main_window.has_searched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如果没有设置导入目录，提示用户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self.main_window.import_root_dir: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"请先使用'导入档案'功能导入档案文件"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self.main_window.status_bar.show_message(error_msg,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如果搜索条件为空，提示用户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search_name and not search_id: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"请输入姓名或编号")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logging.info(f"开始搜索: 姓名='{search_name}', 编号='{search_id}'")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清空当前列表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self.main_window.file_list.delete(*self.main_window.file_list.get_children())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构建'目录'子目录路径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import_root_dir = self.main_window.import_root_dir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catalog_dir = os.path.join(import_root_dir, '目录')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确保'目录'文件夹存在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os.path.exists(catalog_dir):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f"目录不存在: {catalog_dir}"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"未找到'目录'文件夹，请确保文件结构正确")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self.main_window.status_bar.show_message("错误: 未找到'目录'文件夹", "error")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logging.info(f"在目录中搜索: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构建预期的Excel文件名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expected_name = f"{search_id}{search_name}"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expected_filename = f"{expected_name}.xlsx"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expected_path = os.path.join(catalog_dir, expected_filename)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os.path.exists(expected_path):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f"未找到匹配的Excel文件: {expected_filename}"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self.main_window.status_bar.show_message(error_msg,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messagebox.showinfo("提示", 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如果找到了匹配的文件，显示文件信息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logging.info(f"找到匹配的Excel文件: {expected_path}")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获取Excel文件中的所有工作表信息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使用pandas读取Excel文件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excel_file = pd.ExcelFile(expected_path, engine='openpyxl')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sheet_names = excel_file.sheet_names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处理每个工作表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sheet_name in sheet_names: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读取工作表数据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df = pd.read_excel(excel_file, sheet_name=sheet_name, engine='openpyxl', header=0)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将数据添加到文件列表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_, row in df.iterrows():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获取材料名称、日期和页数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 = str(row.get('材料名称', '')) if pd.notna(row.get('材料名称')) else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file_date = str(row.get('日期', '')) if pd.notna(row.get('日期')) else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page_count = str(int(row.get('页数', ''))) if pd.notna(row.get('页数')) else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插入到列表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self.main_window.file_list.insert('', 'end', values=(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search_id,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search_name,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sheet_name,  # 使用工作表名作为类号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expected_filename,  # 显示Excel文件名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file_date,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page_count,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expected_path  #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logging.error(f"处理工作表 {sheet_name} 时出错: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error_msg = f"读取Excel文件时出错: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logging.error(error_msg,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hasattr(self.main_window, 'status_bar'):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item_count = len(self.main_window.file_list.get_children())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item_count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self.main_window.status_bar.show_message(f"找到 {item_count} 条记录", "info")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self.main_window.status_bar.show_message("未找到匹配的记录", "warning")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extract_category_num(self, filename):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"""从文件名中提取分类号"""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去掉扩展名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 = os.path.splitext(filename)[0]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分类号通常是数字或数字-数字的格式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parts = name.split('-')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parts or not parts[0].isdigit():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构建完整类号 - 包括所有数字部分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class_parts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part in 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part.isdigit():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class_parts.append(part)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class_parts: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返回完整的类号格式，如 "1-1", "4-1-2"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"-".join(class_parts)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open_install_directory(self):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"""打开程序安装目录"""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install_dir = os.path.dirname(os.path.dirname(os.path.dirname(os.path.abspath(__file__))))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self._open_directory(install_dir)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open_archive_directory(self):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"""打开档案文件目录"""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如果没有设置导入目录，则使用默认目录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self.main_window.import_root_dir or not os.path.exists(self.main_window.import_root_dir):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使用用户主目录作为默认目录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default_dir = os.path.expanduser('~')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让用户选择目录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selected_dir = filedialog.askdirectory(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title="选择档案文件目录",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initialdir=default_dir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selected_dir:  # 用户取消了选择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更新导入目录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self.main_window.import_root_dir = selected_dir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self.import_root_dir = selected_dir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保存设置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self.main_window.save_settings()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self._open_directory(self.main_window.import_root_dir)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open_database_location(self):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"""打开数据库位置"""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self.db or not hasattr(self.db, 'db_path'):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"数据库未初始化")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db_dir = os.path.dirname(self.db.db_path)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self._open_directory(db_dir)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_open_directory(self, 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"""打开指定目录"""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os.name == 'nt':  # Windows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os.startfile(directory)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os.name == 'posix':  # macOS, Linux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subprocess.call(('xdg-open', directory))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logging.info(f"打开目录: {directory}")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logging.error(f"打开目录失败: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f"打开目录失败: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dialogs.py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ttk, messagebox, simpledialog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DialogManager: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"""对话框管理类，包含所有对话框相关的功能"""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main_window):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 = main_window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main_window.root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main_window.db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show_login_dialog(self):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"""显示登录对话框"""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logging.debug("显示登录对话框")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如果已经登录，显示信息并提供退出选项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self.main_window.current_user: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 = messagebox.askyesno("已登录",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f"当前已经以 {self.main_window.current_user[2]} 身份登录。\n\n是否要退出登录？")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result: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self.main_window.logout()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创建登录对话框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login_dialog.title("用户登录")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login_dialog.geometry("300x180")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ttk.Frame(login_dialog,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登录按钮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do_login():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 or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error_var.set("用户名和密码不能为空")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user = self.main_window.validate_login(username, 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self.main_window.current_user = user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self.main_window.login_status_var.set(f"当前用户: {user[2]}")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self.main_window.update_menu_by_role(user[3])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关闭对话框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login_dialog.destroy()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登录成功后，启用搜索按钮和导入文件按钮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self.main_window.update_tools_permission(user[3] == 'admin')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logging.info(f"用户 {username} 登录成功")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error_var.set("用户名或密码错误")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logging.warning(f"用户 {username} 登录失败")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text="登录", command=do_login,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command=login_dialog.destroy,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login_dialog.winfo_width()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login_dialog.winfo_height()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(login_dialog.winfo_screenwidth()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(login_dialog.winfo_screenheight()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login_dialog.wait_window()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show_register_dialog(self):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"""显示用户注册对话框（仅管理员可用）"""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logging.debug("显示注册对话框")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 or self.main_window.current_user[3]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register_dialog.title("添加用户")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register_dialog.geometry("350x250")  # 进一步增加对话框尺寸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ttk.Frame(register_dialog,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text="用户名:").grid(row=0,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textvariable=username_var,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真实姓名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text="真实姓名:").grid(row=3,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real_name_var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textvariable=real_name_var, width=20).grid(row=3,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error_label.grid(row=4,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= username_var.get().strip()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password = 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real_name = real_name_var.get().strip()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error_var.set("用户名不能为空")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error_var.set("密码不能为空")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real_name: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error_var.set("请输入真实姓名")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self.main_window.register_user(username, 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messagebox.showinfo("添加成功",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register_dialog.destroy()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buttons_frame.grid(row=5, column=0, columnspan=2, pady=15)  # 增加垂直间距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command=do_register,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command=register_dialog.destroy, width=15).pack(side=tk.LEFT, padx=15)  # 增加按钮宽度和间距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register_dialog.winfo_width()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register_dialog.winfo_height()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(register_dialog.winfo_screenwidth()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(register_dialog.winfo_screenheight()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register_dialog.wait_window()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show_change_password_dialog(self):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"""显示修改密码对话框"""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 or self.main_window.current_user[3]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创建修改密码对话框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change_pwd_dialog.title("修改密码")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change_pwd_dialog.geometry("320x200")  # 增加对话框尺寸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ttk.Frame(change_pwd_dialog,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text="当前密码:").grid(row=0,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old_password_var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textvariable=old_password_var, show="*", width=20).grid(row=0,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text="新密码:").grid(row=1,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new_password_var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textvariable=new_password_var, show="*", width=20).grid(row=1,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确认新密码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text="确认新密码:").grid(row=2,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confirm_password_var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textvariable=confirm_password_var, show="*", width=20).grid(row=2,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error_label.grid(row=3,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修改密码按钮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do_change_password():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old_password = old_password_var.get()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new_password = new_password_var.get()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confirm_password = confirm_password_var.get()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old_password or not new_password or not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error_var.set("所有密码字段不能为空")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new_password != confirm_password: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error_var.set("两次输入的新密码不一致")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验证旧密码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_ = self.main_window.validate_login(self.main_window.current_user[1], old_password)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error_var.set("当前密码错误")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修改密码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self.main_window.hash_password(new_password)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'UPDATE users SET password = ? WHERE id = ?',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(hashed_password, self.main_window.current_user[0])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messagebox.showinfo("成功", "密码修改成功！")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change_pwd_dialog.destroy()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error_var.set(f"修改失败: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buttons_frame.grid(row=4, column=0, columnspan=2,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text="确定", command=do_change_password,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command=change_pwd_dialog.destroy, width=10).pack(side=tk.LEFT, padx=10)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change_pwd_dialog.winfo_width()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change_pwd_dialog.winfo_height()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(change_pwd_dialog.winfo_screenwidth()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(change_pwd_dialog.winfo_screenheight()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change_pwd_dialog.wait_window()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show_registration_dialog(self):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"""显示系统注册对话框"""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创建注册对话框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 = tk.Toplevel(self.root)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registration_dialog.title("系统注册")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registration_dialog.geometry("400x250")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registration_dialog.resizable(False, 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registration_dialog.transient(self.root)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registration_dialog.grab_set()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表单框架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 = ttk.Frame(registration_dialog, padding=20)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text="注册码:").grid(row=0,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reg_code_var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textvariable=reg_code_var, width=30).grid(row=0,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ttk.Label(form_frame, text="单位名称:").grid(row=1, column=0, sticky=tk.W,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user_name_var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ttk.Entry(form_frame, textvariable=user_name_var, width=30).grid(row=1, column=1,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错误信息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 = ttk.Label(form_frame, textvariable=error_var, foreground="red")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error_label.grid(row=2, column=0, columnspan=2,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注册按钮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do_register():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reg_code = reg_code_var.get().strip()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user_name = user_name_var.get().strip()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验证表单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reg_code: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error_var.set("注册码不能为空")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user_name: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error_var.set("单位名称不能为空")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success, message = self.main_window.register_system(reg_code, user_name)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success: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messagebox.showinfo("注册成功", 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self.main_window.is_registered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self.main_window.update_ui_by_registration()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registration_dialog.destroy()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error_var.set(message)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创建一个按钮框架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 = ttk.Frame(form_frame)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buttons_frame.grid(row=3, column=0, columnspan=2, pady=15)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添加更大的按钮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text="注册", command=do_register, width=15).pack(side=tk.LEFT,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ttk.Button(buttons_frame, text="取消", command=registration_dialog.destroy, width=15).pack(side=tk.LEFT, padx=15)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居中对话框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registration_dialog.update_idletasks()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width = registration_dialog.winfo_width()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height = registration_dialog.winfo_height()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x = (registration_dialog.winfo_screenwidth() // 2) - (width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y = (registration_dialog.winfo_screenheight() // 2) - (height //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registration_dialog.geometry('{}x{}+{}+{}'.format(width, height, x, 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registration_dialog.wait_window()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help_text =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档案检索系统使用说明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1. 登录系统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使用管理员账号（admin/admin123）或已注册的用户账号登录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2. 导入档案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点击"导入文件"按钮，选择包含PDF档案的目录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系统将自动扫描目录中的PDF文件并导入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3. 搜索档案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在搜索框中输入姓名或编号进行搜索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可以通过左侧分类树筛选特定类别的档案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4. 查看档案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双击文件列表中的档案可以打开查看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5. 管理功能（仅管理员）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添加用户：文件菜单 -&gt; 添加用户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- 清理数据库：工具菜单 -&gt; 清理数据库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messagebox.showinfo("使用说明", help_text)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show_about(self):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"""显示关于信息"""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about_text = f"""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档案检索系统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版本: V1.0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本系统用于管理和检索电子档案，提供简便的导入、搜索和查看功能。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技术支持: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电话: 028-12345678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邮箱: support@example.com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messagebox.showinfo("关于", about_text)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security_launcher.py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档案安全模块启动器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用于启动档案完整性检查工具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tkinter as tk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threading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确保导入路径正确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current_dir = os.path.dirname(os.path.abspath(__file__))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parent_dir = os.path.dirname(current_dir)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parent_dir not in sys.path: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sys.path.insert(0, parent_dir)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导入核心模块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core.integrity import IntegrityChecker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utils.hash_utils import calculate_file_hash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utils.file_utils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utils.config_utils import load_config, save_config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from utils.logging_utils import setup_logger, get_logger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log_dir = os.path.join(os.path.expanduser("~"), "ArchiMgr", "logs")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os.makedirs(log_dir,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log_file = os.path.join(log_dir, f"security_{datetime.datetime.now().strftime('%Y%m%d')}.log")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setup_logger(log_file)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 = get_logger("SecurityModule")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logger.info("安全模块启动器初始化")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print(f"导入错误: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print(f"当前路径: {os.getcwd()}")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print(f"sys.path: {sys.path}")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input("按回车键退出...")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LogHandler(logging.Handler):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"""将日志输出到文本控件的处理器"""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text_widget):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logging.Handler.__init__(self)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self.text_widget = text_widget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self.formatter = logging.Formatter('%(asctime)s - %(levelname)s - %(message)s')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emit(self, record):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msg = self.formatter.format(record)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append():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self.text_widget.configure(state='normal')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self.text_widget.insert(tk.END, msg + '\n')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self.text_widget.see(tk.END)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self.text_widget.configure(state='disabled')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在主线程中更新UI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self.text_widget.after(0, append)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IntegrityCheckApp: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"""完整性检查应用程序"""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root):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 = root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self.root.title("档案完整性检查工具")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self.root.geometry("900x700")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self.root.minsize(800, 600)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self.config_file = os.path.join(os.path.expanduser("~"), "ArchiMgr", "config", "integrity_check.json")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os.makedirs(os.path.dirname(self.config_file),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self.load_config()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创建界面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self.create_ui()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设置日志输出到文本控件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self.log_handler = LogHandler(self.log_text)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logger.addHandler(self.log_handler)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logger.info("档案完整性检查工具已启动")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"""加载配置"""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"archive_dir":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"database_file":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os.path.exists(self.config_file):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config = load_config(self.config_file)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logger.info(f"已加载配置: {self.config_file}")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确保所有必要的键都存在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 in default_config: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not in 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config[key] = default_config[key]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logger.error(f"加载配置失败: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default_config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"""保存配置"""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save_config(self.config_file, self.config)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logger.info(f"已保存配置: {self.config_file}")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logger.error(f"保存配置失败: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创建主框架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 = tk.Frame(self.root)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main_frame.pack(fill=tk.BOTH, expand=True,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创建顶部控制区域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control_frame = tk.LabelFrame(main_frame, text="控制面板",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control_frame.pack(fill=tk.X, pady=(0, 10))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档案目录设置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dir_frame = tk.Frame(control_frame)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dir_frame.pack(fill=tk.X,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tk.Label(dir_frame, text="档案目录:").pack(side=tk.LEFT)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self.dir_entry = tk.Entry(dir_frame)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self.dir_entry.pack(side=tk.LEFT, fill=tk.X, expand=True, padx=(5,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self.config["archive_dir"]: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self.dir_entry.insert(0, self.config["archive_dir"])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browse_dir_btn = tk.Button(dir_frame, text="浏览...", command=self.browse_directory)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browse_dir_btn.pack(side=tk.RIGHT)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数据库文件设置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db_frame = tk.Frame(control_frame)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db_frame.pack(fill=tk.X, pady=5)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tk.Label(db_frame, text="数据库文件:").pack(side=tk.LEFT)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self.db_entry = tk.Entry(db_frame)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self.db_entry.pack(side=tk.LEFT, fill=tk.X, expand=True, padx=(5, 5))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self.config["database_file"]: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self.db_entry.insert(0, self.config["database_file"])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browse_db_btn = tk.Button(db_frame, text="浏览...", command=self.browse_database)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browse_db_btn.pack(side=tk.RIGHT)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操作按钮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btn_frame = tk.Frame(control_frame)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btn_frame.pack(fill=tk.X,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 = tk.Button(btn_frame, text="构建完整性数据库", command=self.build_database)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 = tk.Button(btn_frame, text="验证文件完整性", command=self.verify_integrity)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 = tk.Button(btn_frame, text="更新完整性数据库", command=self.update_database)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self.update_btn.pack(side=tk.LEFT, padx=5)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 = tk.StringVar()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self.status_var.set("就绪")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 = tk.Label(main_frame, textvariable=self.status_var, bd=1, relief=tk.SUNKEN, anchor=tk.W)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status_bar.pack(side=tk.BOTTOM, fill=tk.X)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日志显示区域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 = tk.LabelFrame(main_frame, text="操作日志", padx=10, pady=10)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log_frame.pack(fill=tk.BOTH,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 = tk.Scrollbar(log_frame)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scrollbar.pack(side=tk.RIGHT, fill=tk.Y)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创建文本控件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 = tk.Text(log_frame, wrap=tk.WORD, yscrollcommand=scrollbar.set)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self.log_text.pack(fill=tk.BOTH, expand=True)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self.log_text.configure(state='disabled')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配置滚动条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scrollbar.config(command=self.log_text.yview)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"""浏览选择档案目录"""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tkinter import filedialog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filedialog.askdirectory(title="选择档案目录")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directory: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self.dir_entry.delete(0, 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self.dir_entry.insert(0, 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self.config["archive_dir"] = 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logger.info(f"已设置档案目录: {directory}")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browse_database(self):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"""浏览选择数据库文件"""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tkinter import filedialog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= filedialog.asksaveasfilename(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title="选择数据库文件",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defaultextension=".json",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filetypes=[("JSON文件", "*.json"), ("所有文件", "*.*")]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self.db_entry.delete(0, tk.END)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self.db_entry.insert(0,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self.config["database_file"] =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self.save_config()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logger.info(f"已设置数据库文件: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update_status(self, message):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"""更新状态栏"""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self.status_var.set(message)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disable_buttons(self):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"""禁用按钮"""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self.update_btn.config(state=tk.DISABLED)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enable_buttons(self):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"""启用按钮"""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self.build_btn.config(state=tk.NORMAL)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self.verify_btn.config(state=tk.NORMAL)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self.update_btn.config(state=tk.NORMAL)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build_database(self):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"""构建完整性数据库"""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archive_dir = self.dir_entry.get()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database_file = self.db_entry.get()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archive_dir or not database_file: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"请先设置档案目录和数据库文件")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self.update_status("正在构建完整性数据库...")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task():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 = IntegrityChecker(archive_dir, database_file)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checker.build_database()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self.update_status("完整性数据库构建完成"))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logger.error(f"构建完整性数据库失败: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self.update_status("构建失败"))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self.enable_buttons)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threading.Thread(target=task).start()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verify_integrity(self):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"""验证文件完整性"""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archive_dir = self.dir_entry.get()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database_file = self.db_entry.get()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archive_dir or not database_file: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"请先设置档案目录和数据库文件")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os.path.exists(database_file):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"数据库文件不存在，请先构建完整性数据库")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self.update_status("正在验证文件完整性...")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task():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 = IntegrityChecker(archive_dir, database_file)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 = checker.verify_integrity()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显示结果统计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modified_count = len(result.get('modified',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missing_count = len(result.get('missing',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new_count = len(result.get('new',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summary = f"完整性验证完成: 修改={modified_count}, 丢失={missing_count}, 新增={new_count}"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logger.info(summary)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显示详细结果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modified_count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logger.info("修改的文件:")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item in result.get('modified', []):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logger.info(f"  {item}")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missing_count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logger.info("丢失的文件:")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item in result.get('missing', []):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logger.info(f"  {item}")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new_count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logger.info("新增的文件:")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item in result.get('new', []):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logger.info(f"  {item}")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self.update_status(summary))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logger.error(f"验证文件完整性失败: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self.update_status("验证失败"))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self.enable_buttons)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threading.Thread(target=task).start()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"""更新完整性数据库"""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archive_dir = self.dir_entry.get()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database_file = self.db_entry.get()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archive_dir or not database_file: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"请先设置档案目录和数据库文件")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os.path.exists(database_file):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messagebox.showwarning("警告", "数据库文件不存在，请先构建完整性数据库")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self.disable_buttons()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self.update_status("正在更新完整性数据库...")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 task():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 = IntegrityChecker(archive_dir, database_file)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checker.update_database()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self.update_status("完整性数据库更新完成"))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logger.error(f"更新完整性数据库失败: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lambda: self.update_status("更新失败"))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self.root.after(0, self.enable_buttons)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threading.Thread(target=task).start()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 = tk.Tk()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IntegrityCheckApp(root)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root.mainloop()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excel_utils.py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全局变量，用于存储 openpyxl 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openpyxl_available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import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openpyxl_available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error_msg = "警告: 未找到 openpyxl 模块，Excel 功能将无法正常工作"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logging.warning(error_msg)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导入 pandas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不要全局设置引擎，而是在每次调用时指定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print(f"警告: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logging.warning(f"导入 pandas 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ExcelFileNotFound(Exception):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get_excel_info(import_root_dir, person_name, person_id, class_code):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从Excel获取文件相关信息。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import_root_dir: Excel文件根目录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person_name: 人名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person_id: 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class_code: 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:return: (material_name, file_date, page_count, data_list)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:raises ExcelFileNotFound: 未找到匹配的Excel文件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material_name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file_date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page_count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data_list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记录调试信息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logging.info(f"开始处理Excel信息")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logging.info(f"- 根目录: {os.path.abspath(import_root_dir)}")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logging.info(f"- 搜索条件: 姓名='{person_name}', 编号='{person_id}', 类号='{class_code}'")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解析sheet名 - 保留完整类号格式进行记录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original_class_code = class_code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class_parts = class_code.split('-')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main_code = class_parts[0]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sheet_code = main_code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main_code in ['4', '9'] and len(class_parts)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sheet_code = f"{main_code}-{class_parts[1]}"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添加详细日志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logging.info(f"解析类号 '{class_code}' 为sheet代码 '{sheet_code}'，原始类号 '{original_class_code}'")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映射表 - 将阿拉伯数字映射到中文数字和Excel工作表名称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sheet_map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'1': '一', '2': '二', '3': '三',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'4-1': '四-1', '4-2': '四-2', '4-3': '四-3', '4-4': '四-4',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'5': '五', '6': '六', '7': '七', '8': '八',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'9-1': '九-1', '9-2': '九-2', '9-3': '九-3', '9-4': '九-4',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'10': '十'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获取对应的工作表名称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sheet_name = sheet_map.get(sheet_code)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logging.info(f"映射sheet代码 '{sheet_code}' 到工作表名称 '{sheet_name}'")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如果找不到对应的工作表名称，尝试使用一级类号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sheet_name and len(class_parts)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sheet_name = sheet_map.get(main_code)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logging.info(f"尝试使用一级类号 '{main_code}' 映射到工作表名称 '{sheet_name}'")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sheet_name: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logging.warning(f"无法将类号 '{class_code}' 映射到工作表名称，sheet_code='{sheet_code}'")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只搜索'目录'子目录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catalog_dir = os.path.join(import_root_dir, '目录')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os.path.exists(catalog_dir):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logging.warning(f"目录不存在: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raise ExcelFileNotFound(f"目录不存在: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logging.info(f"正在搜索目录: {catalog_dir}")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构建预期的文件名（编号+姓名，无空格）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expected_name = f"{person_id}{person_name}"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expected_filename = f"{expected_name}.xlsx"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logging.info(f"正在搜索Excel文件，目标文件名: {expected_filename}")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file_path = os.path.join(catalog_dir, expected_filename)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abs_path = os.path.abspath(file_path)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logging.info(f"找到匹配的Excel文件: {abs_path}")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logging.info(f"正在读取工作表: {sheet_name}")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传递原始完整类号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material_name, file_date, page_count, data_list = read_excel_file(file_path, sheet_name, original_class_code)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logging.info(f"成功读取Excel文件: {os.path.basename(file_path)}, 工作表: {sheet_name}")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logging.error(f"读取Excel文件失败: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如果没有找到匹配的文件，记录日志并抛出异常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error_msg = f"未找到匹配的Excel文件: {expected_filename} (在目录: {catalog_dir})"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logging.error(f"请确保文件按照'编号+姓名.xlsx'的格式命名，例如: {expected_filename}")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raise ExcelFileNotFound(error_msg)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read_excel_file(file_path, sheet_name, class_code=None, file_index=None):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读取Excel文件并返回数据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file_path: Excel文件路径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sheet_name: 工作表名称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class_code: 类号（例如：'1', '4-1', '9-2'等）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:param file_index: 文件索引（例如：'1-1'中的1-1）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:return: (material_name, file_date, page_count, data_list)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material_name: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file_date: 文件日期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page_count: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data_list: 包含所有行的数据列表，每行格式为 [类号, 材料名称, 日期, 页数]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material_name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file_date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page_count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data_list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logging.info(f"开始读取Excel文件: {os.path.abspath(file_path)}")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logging.info(f"工作表名称: {sheet_name}, 类号: {class_code}, 文件索引: {file_index}")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 openpyxl 是否可用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openpyxl_available: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error_msg = "错误: 未找到 openpyxl 模块，无法读取 Excel 文件。请安装: pip install openpyxl"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print(error_msg)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"", "", "",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根据类号确定起始行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start_row = 5  # 默认从第5行开始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main_code = class_code.split('-')[0]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main_code in ['4', '9']:  # 第四和第九类从第6行开始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start_row = 6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logging.info(f"检测到第{main_code}类，从第{start_row}行开始读取")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  # 其他类从第5行开始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logging.info(f"检测到第{main_code}类，从第{start_row}行开始读取")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logging.warning(f"未指定类号，使用默认起始行: {start_row}")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wb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使用openpyxl读取Excel文件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wb = openpyxl.load_workbook(file_path, read_only=True, data_only=True)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检查工作表是否存在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sheet_name not in wb.sheetnames: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logging.warning(f"工作表 '{sheet_name}' 不存在，使用第一个可用工作表")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sheet_name = wb.sheetnames[0]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ws = wb[sheet_name]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使用固定的列索引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A列(索引0): 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B列(索引1):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C/D/E列(索引2/3/4): 日期（年/月/日）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F列(索引5):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name_col = 1  # B列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date_cols = [2, 3, 4]  # C/D/E列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page_col = 5  # F列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logging.info("使用固定列索引:")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类号: A列(索引0)")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材料名称: B列(索引{name_col})")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日期: C/D/E列(索引{date_cols}): 年/月/日")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页数: F列(索引{page_col})")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起始行: 第{start_row}行")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从起始行开始读取数据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row_count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empty_row_count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max_empty_rows = 7  # 连续空行的最大数量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row_idx, row in enumerate(ws.iter_rows(min_row=start_row, values_only=True), start=start_row):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检查是否连续多行为空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any(cell is not None and str(cell).strip() for cell in row):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empty_row_count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empty_row_count &gt;= max_empty_rows: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logging.info(f"检测到连续 {empty_row_count} 个空行，停止读取")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empty_row_count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row_class = str(row[0]).strip() if row[0] is not None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material = str(row[name_col]).strip() if len(row) &gt; name_col and row[name_col] is not None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获取日期（年/月/日）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year = str(int(row[date_cols[0]])) if len(row) &gt; date_cols[0] and row[date_cols[0]] is not None and str(row[date_cols[0]]).strip() != ''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month = str(int(row[date_cols[1]])) if len(date_cols) &gt; 1 and len(row) &gt; date_cols[1] and row[date_cols[1]] is not None and str(row[date_cols[1]]).strip() != ''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day = str(int(row[date_cols[2]])) if len(date_cols) &gt; 2 and len(row) &gt; date_cols[2] and row[date_cols[2]] is not None and str(row[date_cols[2]]).strip() != '' else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组合日期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date_parts = [year, month, day]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'-'.join([d for d in date_parts if 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pages = str(int(row[page_col])) if len(row) &gt; page_col and row[page_col] is not None and str(row[page_col]).strip() != '' else "0"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添加到数据列表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data_list.append([row_class, material, date_str, pages])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row_count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logging.info(f"读取完成 - 共 {row_count} 行数据")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如果传入了file_index，则根据文件索引匹配行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file_index and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计算行索引（从0开始）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例如：file_index='1-1' -&gt; row_idx = 0 (第1个文件对应第1行数据)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file_index='1-2' -&gt; row_idx = 1 (第2个文件对应第2行数据)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file_num = int(file_index.split('-')[-1])  # 获取文件序号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row_idx = file_num - 1  # 转换为0-based索引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0 &lt;= row_idx &lt; len(data_list):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data_list[row_idx][1]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 = data_list[row_idx][2]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data_list[row_idx][3]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logging.info(f"根据文件索引 '{file_index}' 获取到数据: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logging.warning(f"文件索引 '{file_index}' 超出范围，有效范围: 1-{len(data_list)}")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except (ValueError, IndexError)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logging.warning(f"无效的文件索引格式: {file_index},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如果传入了class_code，则尝试匹配对应的行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class_code and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移除class_code中的文件扩展名（如果有）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class_code_base = class_code.split('.')[0]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logging.info(f"在Excel数据中查找类号: '{class_code_base}'")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记录所有Excel中的类号，便于调试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excel_class_codes = [item[0] for item in data_list if item[0]]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logging.info(f"Excel中所有类号: {excel_class_codes}")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在数据列表中查找匹配的类号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found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首先尝试完全匹配 - 优先使用完整类号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item in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excel_class_code = item[0]  # Excel中的类号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跳过空类号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excel_class_code: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记录当前比较的类号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logging.info(f"比较类号: 文件='{class_code_base}' vs Excel='{excel_class_code}'")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完全匹配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excel_class_code == class_code_base: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logging.info(f"找到完全匹配的类号 '{class_code_base}':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如果没有找到完全匹配，尝试其他匹配方式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item in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excel_class_code = item[0]  # Excel中的类号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跳过空类号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not excel_class_code: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处理第四大类和第九大类的特殊情况（三级类号）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例如文件名是9-2-1.pdf，Excel中记录的类号是9-2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len(class_code_base.split('-')) &gt;= 3: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提取前两级类号（如9-2-1变为9-2）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parts = class_code_base.split('-')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two_level_code = f"{parts[0]}-{parts[1]}"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logging.info(f"尝试二级类号匹配: 文件三级类号='{class_code_base}' -&gt; 二级类号='{two_level_code}' vs Excel='{excel_class_code}'")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excel_class_code == two_level_code: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logging.info(f"找到二级类号匹配 '{two_level_code}' (对应三级类号 '{class_code_base}'):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处理二级类号情况（如1-1）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例如文件名是1-1.pdf，Excel中可能只有1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elif len(class_code_base.split('-')) ==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提取一级类号（如1-1变为1）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main_code = class_code_base.split('-')[0]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logging.info(f"尝试一级类号匹配: 文件二级类号='{class_code_base}' -&gt; 一级类号='{main_code}' vs Excel='{excel_class_code}'")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excel_class_code == main_code: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logging.info(f"找到一级类号匹配 '{main_code}' (对应二级类号 '{class_code_base}'):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添加前缀匹配逻辑 - 如果Excel类号以class_code_base加连字符开头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例如：class_code_base="1"，Excel类号="1-1"、"1-2"等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elif excel_class_code.startswith(f"{class_code_base}-") or excel_class_code == class_code_base: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material_name = item[1]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file_date = item[2]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page_count = item[3]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logging.info(f"找到匹配的类号 '{excel_class_code}' (对应类号 '{class_code_base}'):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found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found: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logging.warning(f"未找到匹配的类号: {class_code_base}")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对于第四大类和第九大类，如果未找到匹配，尝试使用第一行数据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main_code = class_code_base.split('-')[0]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main_code in ['4', '9'] and data_list: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logging.info(f"第{main_code}类未找到匹配，使用第一行数据")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material_name = data_list[0][1]  # 材料名称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file_date = data_list[0][2]      # 日期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page_count = data_list[0][3]     # 页数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logging.info(f"使用第一行数据: 材料名称='{material_name}', 日期='{file_date}', 页数='{page_count}'")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logging.info(f"读取完成 - 共 {row_count} 行数据，其中 {len(data_list)} 行非空")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记录提取的信息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logging.info(f"提取的信息:")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材料名称: '{material_name}'")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日期: '{file_date}'")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页数: '{page_count}'")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logging.info(f"- 数据行数: {len(data_list)}")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记录第一行数据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data_list and len(data_list)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logging.info("第一行数据示例:")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idx, value in enumerate(data_list[0]):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logging.info(f"  列{idx}: {value}")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logging.error(f"读取Excel文件失败: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logging.error(f"错误发生在处理文件: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logging.error(f"工作表: {sheet_name}")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finally: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确保工作簿被正确关闭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wb is not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wb.close()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material_name, file_date, page_count, data_list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user_management.py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tkinter import 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src.utils.pinyin_util import get_pinyin  # 导入拼音工具，用于用户名验证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UserManager: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"""用户管理类，包含所有用户管理相关的功能"""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main_window):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 = main_window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 = main_window.db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init_users_table(self):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"""初始化用户表"""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users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 TEXT UNIQUE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password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real_name TEXT,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role TEXT DEFAULT 'user',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created_at TIMESTAMP DEFAULT CURRENT_TIMESTAMP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logging.info("用户表初始化完成")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logging.error(f"初始化用户表失败: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create_admin_user(self):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"""创建管理员账号"""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检查管理员账号是否存在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('admin',))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==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创建管理员账号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hashed_password = self.hash_password('admin123')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'INSERT INTO users (username, password, real_name, role) VALUES (?, 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('admin', hashed_password, '系统管理员', 'admin')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logging.info("已创建管理员账号")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logging.info("管理员账号已存在")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logging.error(f"创建管理员账号失败: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hash_password(self,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"""对密码进行哈希加密"""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hashlib.sha256(password.encode()).hexdigest()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register_user(self, username, password, real_name):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"""注册新用户"""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检查用户名是否已存在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COUNT(*) FROM users WHERE username = ?', (username,))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self.db.cursor.fetchone()[0]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"用户名已存在"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验证用户名是否符合拼音规则（必须是真实姓名的小写拼音）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expected_pinyin = get_pinyin(real_name).lower()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username != expected_pinyin: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f"用户名必须是真实姓名的小写拼音，应为: {expected_pinyin}"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密码加密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插入新用户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'INSERT INTO users (username, password, real_name) VALUES (?, ?, ?)',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hashed_password, real_name)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True, "注册成功"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logging.error(f"注册用户失败: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f"注册失败: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validate_login(self, username, password):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"""验证登录信息"""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hashed_password = self.hash_password(password)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 id, username, real_name, role FROM users WHERE username = ? AND password = ?',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hashed_password)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 = self.db.cursor.fetchone()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user: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True, user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logging.error(f"验证登录失败: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logout(self):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"""退出登录"""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self.main_window.current_user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self.main_window.login_status_var.set("未登录")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更新菜单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self.main_window.update_menu_by_role(None)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禁用工具栏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self.main_window.update_tools_permission(False)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logging.info("用户已退出登录")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check_registration(self):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"""检查是否已注册"""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检查配置目录下的注册文件是否存在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os.path.exists(config_dir):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registration_file = os.path.join(config_dir,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os.path.exists(registration_file):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with open(registration_file,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content = 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简单解密处理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decoded_content = ''.join([chr(ord(c) - 1) for c in 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parts = decoded_content.split('|')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len(parts) &gt;=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检查是否已注册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valid_reg_file = os.path.join(config_dir, 'valid_registration.dat')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os.path.exists(valid_reg_file):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with open(valid_reg_file, 'r', encoding='utf-8') as vf: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valid_content = vf.read().strip()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解密有效注册信息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valid_decoded = ''.join([chr(ord(c) - 1) for c in valid_content])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# 比对注册信息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if decoded_content == valid_decoded: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reg_name = parts[1].strip()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logging.info(f"注册验证成功: {reg_name}")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如果没有找到有效的注册文件，返回False（未注册）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logging.info("系统未注册")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logging.error(f"检查注册状态失败: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如果出错，返回False（默认未注册）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register_system(self, reg_code, user_name):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"""注册系统"""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配置目录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config_dir = os.path.join(os.path.dirname(os.path.dirname(os.path.dirname(os.path.abspath(__file__)))),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验证注册码与预设的有效注册信息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valid_reg_file = os.path.join(config_dir, 'valid_registration.dat')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os.path.exists(valid_reg_file):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False, "系统未配置有效注册信息"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open(valid_reg_file, 'r', encoding='utf-8') as vf: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valid_content = vf.read().strip()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解密有效注册信息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valid_decoded = ''.join([chr(ord(c) - 1) for c in valid_content])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valid_parts = valid_decoded.split('|')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len(valid_parts) &lt; 2: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False, "系统注册信息格式错误"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valid_code = valid_parts[0].strip()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valid_name = valid_parts[1].strip()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验证输入的注册码和单位名称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reg_code != valid_code or user_name != valid_name: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return False, "注册码或单位名称错误"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注册信息验证通过，保存到registration.dat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registration_file = os.path.join(config_dir, 'registration.dat')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简单加密处理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content = f"{reg_code}|{user_name}"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encoded_content = ''.join([chr(ord(c) + 1) for c in content])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open(registration_file,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f.write(encoded_content)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logging.info(f"系统注册成功: {user_name}")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True, "系统注册成功！"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logging.error(f"注册系统失败: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False, f"注册失败: {str(e)}"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update_ui_by_registration(self):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"""根据注册状态更新界面"""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获取窗口标题控件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title = self.main_window.root.title()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根据注册状态更新标题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self.main_window.is_registered: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已注册版本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title.endswith("【已注册】"):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self.main_window.root.title(f"{title} 【已注册】")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启用所有功能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hasattr(self.main_window, 'import_file_btn'):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self.main_window.import_file_btn.config(state='normal')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隐藏注册选项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hasattr(self.main_window, 'help_menu'):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self.main_window.help_menu.delete("用户注册")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未注册版本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"【已注册】" in title: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self.main_window.root.title(title.replace(" 【已注册】", ""))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添加水印或其他未注册标识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这里可以添加水印代码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显示注册选项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hasattr(self.main_window, 'help_menu'):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# 检查是否已有注册选项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has_reg_option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i in range(self.main_window.help_menu.index('end') + 1):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if self.main_window.help_menu.entrycget(i, 'label') == "用户注册":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has_reg_option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not has_reg_option: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# 添加注册选项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self.main_window.help_menu.add_command(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label="用户注册",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command=self.main_window.show_registration_dialog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pass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logging.info(f"界面已根据注册状态更新: {'已注册' if self.main_window.is_registered else '未注册'}")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logging.error(f"更新界面失败: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cleanup_database(self):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"""清理数据库中的重复记录和无效记录"""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检查权限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self.main_window.current_user or self.main_window.current_user[3] != 'admin':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messagebox.showerror("权限错误", "只有管理员可以清理数据库")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删除重复记录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DELETE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WHERE rowid NOT IN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MIN(rowid)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FROM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GROUP BY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删除不存在的文件记录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self.db.cursor.execute('SELECT file_path FROM person_files')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(file_path,) in self.db.cursor.fetchall():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self.db.cursor.execute('DELETE FROM person_files WHERE file_path = ?', (file_path,))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self.db.conn.commit()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messagebox.showinfo("成功", "数据库清理完成！")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重新加载文件列表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self.main_window.load_files_from_db()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logging.error(f"清理数据库失败: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messagebox.showerror("错误", f"清理数据库失败: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database.py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sqlite3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Database: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"""初始化数据库连接"""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使用路径管理模块获取数据库路径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src.utils.paths import get_database_path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self.db_path = get_database_path()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确保数据库目录存在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os.makedirs(os.path.dirname(self.db_path),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建立数据库连接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 = sqlite3.connect(self.db_path)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 = self.conn.cursor()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创建必要的表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self._create_tables()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执行数据库迁移，添加新列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self._migrate_database()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logging.info(f"数据库连接成功: {self.db_path}")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logging.error(f"数据库连接失败: {str(e)}", exc_info=True)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get_connection(self):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"""获取数据库连接对象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sqlite3.Connection: 数据库连接对象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_create_tables(self):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"""创建数据库表"""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分类表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categories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parent_category TEXT,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main_category_num INTEGER,  -- 主分类号（第一级）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sub_category_num INTEGER,   -- 子分类号（第二级）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UNIQUE(category, parent_category)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人员表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persons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TEXT NOT NULL UNIQUE,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folder_path TEXT NOT NULL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人员文件表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person_files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person_name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file_name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file_path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category_id INTEGER,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dir_name TEXT,    -- 目录名称（包含编号和姓名）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file_id TEXT,     -- 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FOREIGN KEY (person_name) REFERENCES persons(name),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FOREIGN KEY (category_id) REFERENCES categories(id)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文件表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files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filename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category TEXT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main_category_num INTEGER,  -- 主分类号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sub_category_num INTEGER,   -- 子分类号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import_time DATETIME NOT NULL,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notes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操作日志表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CREATE TABLE IF NOT EXISTS operation_logs 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id INTEGER PRIMARY KEY AUTOINCREMENT,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username TEXT NOT NULL,      -- 操作用户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operation_type TEXT NOT NULL, -- 操作类型: login, search, print, view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target_id TEXT,              -- 目标ID（如档案编号）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target_name TEXT,            -- 目标名称（如档案名称、人员姓名）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details TEXT,                -- 操作详情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operation_time TIMESTAMP DEFAULT CURRENT_TIMESTAMP, -- 操作时间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ip_address TEXT,             -- 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FOREIGN KEY (username) REFERENCES users(username)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logging.info("数据库表创建成功")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logging.error(f"创建数据库表失败: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_migrate_database(self):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"""数据库迁移，添加新列"""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检查person_files表中是否有dir_name列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self.cursor.execute("PRAGMA table_info(person_files)")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columns = [column[1] for column in self.cursor.fetchall()]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添加dir_name列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'dir_name' not in columns: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logging.info("添加dir_name列到person_files表")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self.cursor.execute("ALTER TABLE person_files ADD COLUMN dir_name TEXT")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更新现有数据的dir_name列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UPDATE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SET dir_name = person_name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WHERE dir_name IS NULL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添加file_id列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'file_id' not in columns: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logging.info("添加file_id列到person_files表")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self.cursor.execute("ALTER TABLE person_files ADD COLUMN file_id TEXT")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更新现有数据的file_id列，尝试从目录名中提取编号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SELECT id, person_name FROM person_files WHERE file_id IS NULL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''')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rows = self.cursor.fetchall()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row_id, person_name in rows: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尝试从人名中提取编号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 = re.match(r'^(\d+)(.*)', person_name)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file_id = match.group(1)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UPDATE person_files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SET file_id = ?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WHERE id = ?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''', (file_id, row_id))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logging.info("数据库迁移成功")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self.conn.rollback()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logging.error(f"数据库迁移失败: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不抛出异常，允许程序继续运行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add_log(self, username, operation_type, target_id=None, target_name=None, details=None, ip_address=None):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"""添加操作日志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(str): 操作用户名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(str): 操作类型 (login, search, print, 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target_id (str, optional): 目标ID，如档案编号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target_name (str, optional): 目标名称，如档案名称、人员姓名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details (str, optional): 操作详情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ip_address (str, optional): IP地址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self.cursor.execute('''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INSERT INTO operation_logs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(username, operation_type, target_id, target_name, details, ip_address)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VALUES (?, ?, ?, ?, ?, ?)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''', (username, operation_type, target_id, target_name, details, ip_address))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self.conn.commit()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logging.info(f"记录操作日志: 用户={username}, 操作={operation_type}, 目标={target_name}")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self.conn.rollback()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logging.error(f"记录操作日志失败: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get_logs(self, username=None, operation_type=None, start_date=None, end_date=None, limit=1000):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"""获取操作日志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username (str, optional): 按用户名筛选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operation_type (str, optional): 按操作类型筛选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start_date (str, optional): 开始日期，格式 YYYY-MM-DD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end_date (str, optional): 结束日期，格式 YYYY-MM-DD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limit (int, optional): 限制返回记录数，默认1000条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list: 日志记录列表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 = "SELECT * FROM operation_logs WHERE 1=1"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username: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username 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params.append(username)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operation_type: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operation_type 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params.append(operation_type)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start_date: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date(operation_time) &gt;=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params.append(start_date)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end_date: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query += " AND date(operation_time) &lt;=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params.append(end_date)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query += " ORDER BY operation_time DESC LIMIT ?"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params.append(limit)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self.cursor.execute(query, params)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self.cursor.fetchall()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logging.error(f"获取操作日志失败: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安全模块工具函数 - 提供文件哈希、元数据获取等功能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hashlib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calculate_file_hash(file_path, algorithm='sha256', chunk_size=8192):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(str):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algorithm (str): 哈希算法，支持 md5, sha1, sha256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 (int): 读取文件的块大小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str: 文件的哈希值，如果出错则返回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 = logging.getLogger('security.utils')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os.path.isfile(file_path):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选择哈希算法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algorithm == 'md5':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hasher = hashlib.md5()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algorithm == 'sha1':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hasher = hashlib.sha1()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hasher = hashlib.sha256()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分块读取文件并更新哈希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'rb')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chunk in iter(lambda: f.read(chunk_size), b''):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hasher.update(chunk)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返回十六进制哈希值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hasher.hexdigest()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logger.error(f"计算文件哈希时出错 ({file_path}):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get_file_metadata(file_path):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获取文件元数据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(str):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dict: 包含文件元数据的字典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logger = logging.getLogger('security.utils')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os.path.isfile(file_path):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logger.error(f"文件不存在: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获取基本文件信息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 = os.stat(file_path)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返回元数据字典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'size': stat.st_size,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'modified_time': datetime.fromtimestamp(stat.st_mtime).strftime('%Y-%m-%d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'created_time': datetime.fromtimestamp(stat.st_ctime).strftime('%Y-%m-%d %H:%M:%S'),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'accessed_time': datetime.fromtimestamp(stat.st_atime).strftime('%Y-%m-%d %H:%M:%S')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logger.error(f"获取文件元数据时出错 ({file_path}):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'size': 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'modified_time': '',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'created_time': '',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'accessed_time': ''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verify_file_hash(file_path, expected_hash, algorithm='sha256'):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验证文件哈希值是否匹配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 (str):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expected_hash (str): 期望的哈希值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algorithm (str): 哈希算法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bool: 哈希值是否匹配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current_hash = calculate_file_hash(file_path, algorithm)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current_hash == expected_hash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format_size(size_bytes):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参数: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size_bytes (int): 文件大小（字节）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返回: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str: 格式化后的文件大小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size_bytes &lt; 1024: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f"{size_bytes} 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size_bytes &lt; 1024 * 1024: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f"{size_bytes/1024:.2f} KB"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size_bytes &lt; 1024 * 1024 * 1024: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f"{size_bytes/(1024*1024):.2f} MB"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f"{size_bytes/(1024*1024*1024):.2f} GB"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paths.py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platform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get_app_name():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"""返回应用程序名称"""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"档案检索系统"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get_application_path():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"""获取应用程序安装路径"""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打包后的环境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os.path.dirname(sys.executable)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os.path.dirname(os.path.dirname(os.path.dirname(os.path.abspath(__file__))))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get_user_data_dir():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"""获取用户数据目录，兼容不同Windows版本"""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app_name = get_app_name()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检测操作系统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system = platform.system()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system != "Windows":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logging.warning(f"不支持的操作系统: {system}，使用默认路径")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 AppData 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appdata = os.environ.get('APPDATA')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appdata: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备用方案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appdata = os.path.expanduser('~\\AppData\\Roaming')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os.path.exists(appdata):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极端情况，使用用户主目录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appdata = os.path.expanduser('~')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logging.warning(f"无法找到 AppData 目录，使用用户主目录: {appdata}")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os.path.join(appdata, app_name)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get_logs_dir():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"""获取日志目录"""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logs_dir = os.path.join(get_user_data_dir(), 'logs')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os.makedirs(logs_dir,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logs_dir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get_database_dir():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"""获取数据库目录"""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db_dir = os.path.join(get_user_data_dir(), 'database')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os.makedirs(db_dir,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db_dir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get_database_path():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"""获取数据库文件路径"""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os.path.join(get_database_dir(), 'archimgr.db')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get_temp_dir():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"""获取临时文件目录"""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temp_dir = os.path.join(get_user_data_dir(), 'temp')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os.makedirs(temp_dir,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temp_dir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get_config_dir():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"""获取配置文件目录"""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config_dir = os.path.join(get_user_data_dir(), 'config')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os.makedirs(config_dir,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config_dir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get_resources_path():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"""获取资源文件路径，这些是只读的，保留在安装目录"""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打包后的环境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首先检查应用程序目录下的resources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app_resources = os.path.join(get_application_path(),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os.path.exists(app_resources):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app_resources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然后检查应用程序目录/src/resources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src_resources = os.path.join(get_application_path(), 'src',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os.path.exists(src_resources):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src_resources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如果都找不到，返回默认路径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os.path.join(get_application_path(),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os.path.join(get_application_path(), 'resources')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get_icon_path():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"""获取应用图标路径"""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尝试不同的可能位置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possible_paths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os.path.join(get_resources_path(), 'app.ico'),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os.path.join(get_application_path(), 'resources', 'app.ico'),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os.path.join(get_application_path(), 'src', 'resources', 'app.ico')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path in possible_paths: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如果都找不到，返回默认路径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os.path.join(get_resources_path(), 'app.ico')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get_exports_dir():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"""获取导出文件目录，默认放在用户的文档目录下"""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尝试获取用户文档目录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documents = os.path.join(os.path.expanduser('~'), 'Documents')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os.path.exists(documents):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备用方案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documents = os.path.expanduser('~')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exports_dir = os.path.join(documents, get_app_name(), 'exports')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os.makedirs(exports_dir,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exports_dir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如果出错，使用应用数据目录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logging.warning(f"无法访问用户文档目录，使用应用数据目录: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exports_dir = os.path.join(get_user_data_dir(), 'exports')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os.makedirs(exports_dir,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exports_dir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pinyin_util.py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拼音工具模块 - 提供中文转拼音功能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get_pinyin(chinese_str):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将中文字符串转换为拼音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由于不依赖第三方库，这里只实现一个简单版本，仅返回原字符串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实际使用时建议安装pypinyin库实现完整功能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chinese_str: 中文字符串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拼音字符串，如果无法转换则返回原字符串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尝试导入pypinyin模块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from pypinyin import lazy_pinyin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''.join(lazy_pinyin(chinese_str))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如果没有pypinyin模块，则返回原字符串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这里可以添加一个警告日志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logging.warning("无法导入pypinyin模块，无法进行中文转拼音，请安装pypinyin: pip install pypinyin")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chinese_str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logging.error(f"转换拼音失败: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chinese_str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测试代码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test_str = "张三"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pinyin = get_pinyin(test_str)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print(f"原字符串: {test_str}")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print(f"拼音结果: {pinyin}")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logger.py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datetime 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使用兼容性导入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打包环境下的导入方式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getattr(sys, 'frozen', False):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utils.paths import get_logs_dir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开发环境下的导入方式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src.utils.paths import get_logs_dir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print(f"日志模块导入错误: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setup_logger():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"""设置日志记录器"""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使用路径管理模块获取日志目录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log_dir = get_logs_dir()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设置日志格式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log_format = '%(asctime)s - %(levelname)s - %(message)s'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date_format = '%Y-%m-%d %H:%M:%S'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创建日志文件名 - 商用版使用更简洁的命名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log_file = os.path.join(log_dir, f'app_{datetime.now().strftime("%Y%m%d")}.log')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配置根日志记录器 - 商用版使用INFO级别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logging.basicConfig(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level=logging.INFO,  # 商用版使用INFO级别，减少调试信息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format=log_format,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datefmt=date_format,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handlers=[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logging.FileHandler(log_file, encoding='utf-8'),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logging.StreamHandler()  # 同时输出到控制台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logging.info("日志系统初始化完成")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导出 setup_logger 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__all__ = ['setup_logger']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configparser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configparser.ConfigParser()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self.config_file = 'config.ini'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加载配置文件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os.path.exists(self.config_file):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self.config.read(self.config_file, encoding='utf-8')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self.create_default_config()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create_default_config(self):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self.config['Paths']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'import_dir': 'import/',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'archive_dir': 'archive/'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self.save_config()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open(self.config_file,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self.config.write(f)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preload.py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预加载必要的模块，确保它们在打包后的应用程序中可用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preload_modules():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"""预加载必要的模块"""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预加载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logging.info("成功加载 openpyxl 模块")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预加载 pandas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 pandas 可以访问 openpyxl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但不要全局设置引擎，因为这可能导致错误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logging.info("成功加载 pandas")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logging.error(f"预加载模块失败: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settings.py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程序的基本配置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APP_NAME = "人事档案软件"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VERSION = "1.0.0"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数据库配置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DATABASE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'name': 'personnel.db',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'path': 'database/'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文件路径配置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PATHS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'import_dir': 'import/',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'archive_dir': 'archive/',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'logs_dir': 'logs/'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用户配置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USERS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'admin':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'password': 'admin123',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'role': 'admin'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logging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pandas as pd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@staticmethod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import_categories(excel_file, db):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logging.info(f"开始导入分类: {excel_file}")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df = pd.read_excel(excel_file)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导入逻辑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logging.error(f"导入分类失败: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raise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20"/>
    </w:pPr>
  </w:p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 (SourceStride)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