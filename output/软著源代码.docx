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QApplication, QMainWindow, QFileDialog, QTreeWidget, QTreeWidgetItem, QWidget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QVBoxLayout, QHBoxLayout, QLabel, QLineEdit, QPushButton, QCheckBox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QGroupBox, QSpinBox, QProgressBar, QStatusBar, QMessageBox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PyQt5.QtCore import Qt, QThread, pyqtSignal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添加调试开关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DEBUG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debug_print(*args, **kwargs):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"""调试打印函数"""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DEBUG: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print("[DEBUG]", *args, **kwargs)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DocumentGeneratorThread(QThread):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"""文档生成线程，避免生成过程阻塞GUI"""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progress_signal = pyqtSignal(int)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finished_signal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params):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self.params = params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 = self.params['classified_files']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self.params['output_path']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software_name = self.params['software_name']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software_version = self.params['software_version']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font_name_en = self.params['font_name_en']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font_name_cn = self.params['font_name_cn']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lines_per_page = self.params['lines_per_page']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设置进度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调试打印文件列表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debug_print("DocumentGeneratorThread文件列表:")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file_type, files in classified_files.items():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debug_print(f"{file_type}: {len(files)}个文件")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打印处理后的文件列表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debug_print(f"处理后的文件列表 ({len(processed_files)}个):")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processed_files: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output_format='docx',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font_size=10.5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self.finished_signal.emit(output_file)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debug_print(f"文档生成错误: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self.error_signal.emit(str(e))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SoftCopyrightApp(QMainWindow):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"""软著源代码管理器应用程序主窗口"""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self.setWindowTitle("软著源代码管理器")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self.setGeometry(100, 100, 1200, 800)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  # 存储文件信息的字典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左侧面板 - 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 = QTreeWidget()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self.file_tree.setHeaderLabels(["文件", "类型", "代码行数"])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self.file_tree.setColumnWidth(0,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self.file_tree.itemChanged.connect(self.on_item_changed)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统计信息区域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 = QGroupBox("统计信息")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 = QLabel("总文件数: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 = QLabel("已选文件数: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 = QLabel("总代码行数: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 = QLabel("预计生成页数: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stats_layout.addWidget(self.selected_files_label)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stats_layout.addWidget(self.total_lines_label)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stats_layout.addWidget(self.estimated_pages_label)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stats_group.setLayout(stats_layout)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参数设置区域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 = QGroupBox("文档参数设置")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name_layout.addWidget(QLabel("软件名称:"))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 = QLineEdit("SoftCopyrightPro")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name_layout.addWidget(self.name_input)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version_layout.addWidget(QLabel("版本号:"))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 = QLineEdit("v1.0")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version_layout.addWidget(self.version_input)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params_layout.addLayout(version_layout)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output_name_layout.addWidget(QLabel("输出文件名:"))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self.output_name_input = QLineEdit("软著源代码")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output_name_layout.addWidget(self.output_name_input)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output_path_layout.addWidget(QLabel("输出路径:"))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self.output_path_input = QLineEdit("./output")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 = QPushButton("浏览...")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self.output_path_button.clicked.connect(self.select_output_path)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params_layout.addLayout(output_path_layout)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字体设置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font_layout.addWidget(QLabel("英文字体:"))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self.en_font_input = QLineEdit("Courier New")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font_layout.addWidget(self.en_font_input)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font_layout.addWidget(QLabel("中文字体:"))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self.cn_font_input = QLineEdit("SimSun")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font_layout.addWidget(self.cn_font_input)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params_layout.addLayout(font_layout)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每页最少行数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lines_layout.addWidget(QLabel("每页最少行数:"))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 = QSpinBox()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self.lines_per_page.setRange(30, 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self.lines_per_page.setValue(50)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lines_layout.addWidget(self.lines_per_page)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params_layout.addLayout(lines_layout)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params_group.setLayout(params_layout)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功能按钮区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 = QPushButton("选择项目文件夹")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self.select_folder_button.clicked.connect(self.select_project_folder)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 = QPushButton("统计文件")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self.stat_button.clicked.connect(self.stat_files)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 = QPushButton("生成文档")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self.generate_button.clicked.connect(self.generate_document)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buttons_layout.addWidget(self.select_folder_button)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buttons_layout.addWidget(self.stat_button)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buttons_layout.addWidget(self.generate_button)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 = QProgressBar()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right_panel.addWidget(stats_group)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right_panel.addWidget(params_group)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right_panel.addLayout(buttons_layout)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right_panel.addWidget(self.progress_bar)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main_layout.addWidget(self.file_tree,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main_layout.addLayout(right_panel, 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设置中央窗口部件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 = QWidget()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central_widget.setLayout(main_layout)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self.setCentralWidget(central_widget)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 = QStatusBar()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self.setStatusBar(self.status_bar)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self.status_bar.showMessage("准备就绪")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select_project_folder(self):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"""选择项目文件夹"""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self.current_folder = folder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self.status_bar.showMessage(f"已选择文件夹: {folder}")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self.scan_files(folder)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select_output_path(self):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"""选择输出路径"""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"选择输出路径")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self.output_path_input.setText(folder)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on_item_changed(self, item, column):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"""处理文件树项目状态变化"""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column == 0:  # 只处理第一列的勾选状态变化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is_checked = item.checkState(0) == Qt.Checked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更新文件的选中状态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self.file_data[file_path]['selected'] = is_checked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debug_print(f"文件选择状态更新: {file_path} -&gt; {'选中' if is_checked else '未选中'}")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self.update_stats()  # 更新统计信息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self.status_bar.showMessage(f"{'选中' if is_checked else '取消选中'}: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scan_files(self, folder):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"""扫描文件夹中的源代码文件"""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self.status_bar.showMessage("正在扫描文件...")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self.file_tree.clear()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使用现有的文件扫描功能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scan_directory(folder)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debug_print(f"扫描到的所有文件数: {len(all_files)}")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过滤源代码文件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debug_print(f"过滤后的源代码文件数: {len(code_files)}")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暂时阻止信号，以避免每次添加项目时触发状态更新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file_type = "后端" if file_ext in backend_identifiers else "前端"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self.count_file_lines(file_path)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存储文件信息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self.file_data[file_path]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'type': file_type,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'lines': line_count,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'selected': True  # 默认选中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添加到树控件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QTreeWidgetItem(self.file_tree)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item.setText(0,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item.setText(1, file_type)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item.setText(2, str(line_count))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item.setCheckState(0, Qt.Checked)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重新启用信号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self.status_bar.showMessage(f"扫描完成，找到 {len(code_files)} 个源代码文件")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count_file_lines(self,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"""计算文件的代码行数"""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"""更新统计信息"""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total_files = len(self.file_data)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sum(1 for info in self.file_data.values()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total_lines = sum(info['lines'] for file_path, info in self.file_data.items()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估算页数 (每页约50行)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estimated_pages = total_lines // self.lines_per_page.value() + 1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self.total_files_label.setText(f"总文件数: {total_files}")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self.selected_files_label.setText(f"已选文件数: {selected_files}")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self.total_lines_label.setText(f"总代码行数: 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self.estimated_pages_label.setText(f"预计生成页数: {estimated_pages}")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debug_print(f"统计信息更新: 总文件数={total_files}, 已选文件数={selected_files}, 总代码行数={total_lines}")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stat_files(self):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"""统计文件信息"""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self.scan_files(self.current_folder)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sync_file_tree_with_data(self):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"""同步文件树与文件数据"""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debug_print("同步文件树与文件数据")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遍历所有树项目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root = self.file_tree.invisibleRootItem()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item_count = root.childCount()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 in range(item_count):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root.child(i)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确保UI状态与数据状态一致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is_selected = self.file_data[file_path]['selected']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item.setCheckState(0, Qt.Checked if is_selected else Qt.Unchecked)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generate_document(self):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"""生成文档"""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 or not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"请先选择项目文件夹并扫描文件")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确保文件树与数据同步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self.sync_file_tree_with_data()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 = self.output_name_input.text()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 = os.path.join(self.output_path_input.text(), output_name)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 = self.en_font_input.text()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 = self.cn_font_input.text()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 = self.lines_per_page.value()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unselected_files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file_path, info in self.file_data.items():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info['selected']:  # 确保只包含选中的文件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file_type = 'backend' if info['type'] == "后端" else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selected_files[file_type].append(file_path)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unselected_files.append(file_path)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调试打印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debug_print(f"选中的文件数量: 后端={len(selected_files['backend'])}, 前端={len(selected_files['frontend'])}")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debug_print(f"未选中的文件数量: {len(unselected_files)}")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debug_print("未选中的文件:")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确认对话框，显示选中和未选中的文件数量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confirm_msg = (f"即将生成文档，包含:\n"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后端文件: {len(selected_files['backend'])}个\n"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前端文件: {len(selected_files['frontend'])}个\n"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未包含文件: {len(unselected_files)}个\n\n"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f"是否继续?")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"确认生成", confirm_msg,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confirm !=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self.status_bar.showMessage("文档生成已取消")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创建并启动文档生成线程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 = DocumentGeneratorThread({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'classified_files': selected_files,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'software_name': 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'software_version': 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'font_name_en': 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'font_name_cn': 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'lines_per_page':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self.doc_thread.progress_signal.connect(self.update_progress)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self.doc_thread.finished_signal.connect(self.document_generated)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self.doc_thread.error_signal.connect(self.document_error)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update_progress(self, value):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"""更新进度条"""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self.progress_bar.setValue(value)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document_generated(self, output_file):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"""文档生成完成"""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self.status_bar.showMessage(f"文档生成完成: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"生成完成",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f"文档已成功生成到: {output_file}\n\n是否打开文档?",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result ==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os.startfile(output_file)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document_error(self, error_msg):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"""文档生成错误"""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self.status_bar.showMessage("生成文档时出错")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QMessageBox.critical(self, "错误", f"生成文档时出错:\n{error_msg}")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 = QApplication(sys.argv)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 = SoftCopyrightApp()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window.show()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sys.exit(app.exec_())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config_manager.py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配置管理模块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负责管理用户输入的配置参数，提供默认配置选项，验证配置的有效性。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Dict, Any,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ConfigManager: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"""配置管理类，处理用户配置和默认设置"""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config_file: Optional[str] = 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配置文件路径，如果为None则使用默认配置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self.default_config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"source_dir": "",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"output_path": "output/source_code",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"output_format": "docx",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"font_name": "Courier New",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"font_size": 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"lines_per_page": 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"file_extensions": [".py", ".java", ".js", ".html", ".css", ".c", ".cpp", ".h", ".cs", ".go", ".php", ".rb"],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"exclude_dirs": ["venv", "node_modules", ".git", "__pycache__", "build", "dist"],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"backend_identifiers": [".py", ".java", ".c", ".cpp", ".cs", ".go", ".rb", ".php"],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"frontend_identifiers": [".js", ".ts", ".jsx", ".tsx", ".html", ".css", ".vue", ".scss", ".less"]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self.default_config.copy()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如果提供了配置文件，则加载它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config_file and os.path.exists(config_file):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self.load_config(config_file)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从文件加载配置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加载是否成功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loaded_config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更新配置，保留默认值作为后备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key, value in loaded_config.items():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print(f"加载配置文件失败: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保存配置到文件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保存是否成功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os.makedirs(os.path.dirname(os.path.abspath(config_file)),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json.dump(self.config, f, ensure_ascii=False, indent=4)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print(f"保存配置文件失败: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update_config(self, new_config: Dict[str, Any])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new_config: 新的配置字典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value in new_config.items():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get_config(self) -&gt; Dict[str, Any]: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当前配置字典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validate_config(self) -&gt; Dict[str, 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验证配置的有效性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错误信息字典，如果为空则表示配置有效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检查源代码目录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self.config["source_dir"]: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"源代码目录不能为空"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not os.path.isdir(self.config["source_dir"]):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f"源代码目录 '{self.config['source_dir']}' 不存在或不是一个目录"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检查输出格式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self.config["output_format"] not in ["docx", "pdf"]: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errors["output_format"] = f"不支持的输出格式: {self.config['output_format']}"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检查字体大小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(8 &lt;= self.config["font_size"] &lt;= 14):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errors["font_size"] = f"字体大小应在8-14磅之间，当前为: {self.config['font_size']}"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检查每页行数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self.config["lines_per_page"] &lt; 10: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errors["lines_per_page"] = f"每页行数不应少于10行，当前为: {self.config['lines_per_page']}"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errors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get_file_extensions(self)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set(self.config["file_extensions"])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get_backend_identifiers(self)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set(self.config["backend_identifiers"])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get_frontend_identifiers(self)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set(self.config["frontend_identifiers"])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get_exclude_dirs(self)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set(self.config["exclude_dirs"])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文件操作工具模块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提供文件读写和目录操作的辅助功能。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shutil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ensure_dir_exists(directory: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确保目录存在，如果不存在则创建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是否成功创建或目录已存在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os.makedirs(directory,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print(f"创建目录失败: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list_files(directory: str, recursive: bool = True)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列出目录中的所有文件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recursive: 是否递归搜索子目录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recursive: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filenames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filename in filenames: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files.append(os.path.join(root, filename))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item in os.listdir(directory):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item_path = os.path.join(directory, 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os.path.isfile(item_path):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files.append(item_path)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filter_files_by_extension(files: List[str], extensions: Set[str])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按文件扩展名筛选文件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extensions: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筛选后的文件路径列表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[f for f in files if os.path.splitext(f)[1].lower() in extensions]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exclude_directories(files: List[str], exclude_dirs: Set[str])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排除指定目录中的文件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要排除的目录名集合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排除后的文件路径列表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检查文件路径中是否包含要排除的目录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any(f"/{exclude_dir}/" in file_path.replace("\\", "/") for exclude_dir in exclude_dirs):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get_relative_path(file_path: str, base_dir: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获取相对于基础目录的相对路径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文件的绝对路径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base_dir: 基础目录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os.path.relpath(file_path, base_dir)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copy_file(src: str, dst: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复制文件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src: 源文件路径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dst: 目标文件路径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是否成功复制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确保目标目录存在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ensure_dir_exists(os.path.dirname(dst))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复制文件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shutil.copy2(src, dst)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print(f"复制文件失败: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read_file(file_path: str, encoding: str = 'utf-8') -&gt; Optional[str]: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encoding: 文件编码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文件内容，如果读取失败则返回None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encoding=encoding,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print(f"读取文件失败: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write_file(file_path: str, content: str, encoding: str = 'utf-8')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写入文件内容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要写入的内容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encoding: 文件编码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是否成功写入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ensure_dir_exists(os.path.dirname(file_path))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'w', encoding=encoding)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print(f"写入文件失败: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text_utils.py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文本处理工具模块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提供文本格式化和处理的辅助功能。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remove_empty_lines(text: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移除文本中的空行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移除空行后的文本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移除只包含空白字符的行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'\n'.join(line for line in text.splitlines()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remove_empty_lines_from_list(lines: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移除行列表中的空行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lines: 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移除空行后的行列表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[line for line in lines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truncate_text(text: str, max_length: int, suffix: str = "...")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截断文本到指定长度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max_length: 最大长度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suffix: 截断后添加的后缀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截断后的文本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len(text) &lt;= max_length: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text[:max_length - len(suffix)] + suffix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count_non_empty_lines(text: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计算文本中的非空行数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非空行数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len([line for line in text.splitlines() if line.strip()])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format_file_header(file_path: str, line_length: int = 80)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格式化文件头部标识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line_length: 分隔线长度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格式化后的文件头部标识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separator = "=" * line_length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f"{separator}\n文件: {file_path}\n{separator}"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split_text_into_chunks(text: str, chunk_size: int)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将文本分割成固定大小的块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chunk_size: 块大小（字符数）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文本块列表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[text[i:i + chunk_size] for i in range(0, len(text), chunk_size)]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split_lines_into_pages(lines: List[str], lines_per_page: int)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将行列表分割成页面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lines: 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页面列表，每个页面是一个行列表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pages.append(lines[i:end])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sanitize_filename(filename: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清理文件名，移除不允许的字符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filename: 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清理后的文件名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移除不允许的字符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sanitized = re.sub(r'[\\/*?:"&lt;&gt;|]', '_', 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移除前导和尾随空格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sanitized = sanitized.strip()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如果文件名为空，使用默认名称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sanitized: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sanitized = "unnamed_file"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sanitized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extract_extension(file_path: str) -&gt; Optional[str]: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提取文件扩展名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文件扩展名（包括点），如果没有扩展名则返回None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 = re.search(r'\.([^.\\/:*?"&lt;&gt;|]+)$',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f".{match.group(1)}"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file_filter.py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glob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FileFilter: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"""软著文档文件筛选工具"""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通用排除规则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self.common_exclude_patterns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版本控制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r'\.git/', r'\.svn/', r'\.hg/',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r'\.gitignore', r'\.gitattributes',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编辑器/IDE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r'\.vscode/', r'\.idea/', r'\.eclipse/',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r'.*\.sublime-project', r'.*\.sublime-workspace',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r'\.DS_Store', r'Thumbs\.db',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备份和临时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r'.*~', r'.*\.bak', r'.*\.swp', r'.*\.tmp',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r'.*\.old', r'.*\.backup',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日志和缓存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r'.*\.log', r'\.cache/',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敏感信息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r'.*\.env', r'.*\.key', r'.*\.pem'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Python项目排除规则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self.python_exclude_patterns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r'__pycache__/',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r'.*\.pyc', r'.*\.pyo', r'.*\.pyd',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r'.*\.so', r'.*\.dll', r'.*\.dylib',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r'.*\.egg-info/', r'.*\.egg',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r'\.pytest_cache/', r'\.coverage',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r'venv/', r'env/', r'\.venv/', r'\.env/',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前端项目排除规则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self.frontend_exclude_patterns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r'node_modules/',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 r'out/',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r'.*\.min\.js', r'.*\.min\.css',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r'\.cache/', r'coverage/',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后端项目排除规则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self.backend_exclude_patterns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r'.*\.class', r'.*\.dll',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r'target/', r'bin/', r'obj/',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r'logs/', r'temp/', r'tmp/',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r'.*\.bak', r'.*\.dump',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self.optional_exclude_patterns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'python':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('__init__.py文件', r'__init__\.py'),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('安装配置文件', r'setup\.py|setup\.cfg'),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r'requirements\.txt|Pipfile|Pipfile\.lock'),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('文档和示例目录', r'docs/|examples/')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'frontend':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('依赖配置文件', r'package\.json|package-lock\.json|yarn\.lock'),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('代码风格配置文件', r'\.eslintrc|\.prettierrc'),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('构建工具配置', r'webpack\.config\.js|babel\.config\.js'),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('源码映射文件', r'.*\.map'),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('静态资源目录', r'public/|static/'),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('环境配置文件', r'\.browserslistrc|\.nvmrc'),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('测试文件', r'.*\.test\.js|.*\.spec\.js')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'backend':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('配置文件', r'application\.properties|web\.config'),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r'pom\.xml|build\.gradle'),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('IDE配置目录', r'\.settings/'),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('容器配置文件', r'Dockerfile|docker-compose\.yml'),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('数据库脚本', r'.*\.sql'),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('测试目录', r'test/|tests/')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'common':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('项目文档', r'README\.md|CHANGELOG\.md'),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('许可证文件', r'LICENSE'),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('CI/CD配置文件', r'\.travis\.yml|\.github/workflows/')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存储所有可选规则的映射，用于显示和管理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  # 使用集合存储当前激活的可选规则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基础排除规则（必须排除的）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self.project_type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"""显示主菜单"""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扫描并显示筛选结果")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print("6. 查看帮助")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退出")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input("\n请选择操作 [0-6]: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choice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select_project_type(self):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"""选择项目类型"""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选择项目类型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返回")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input("\n请选择项目类型 [0-4]: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重置规则状态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'python'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self.python_exclude_patterns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self.frontend_exclude_patterns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'backend'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self.backend_exclude_patterns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'fullstack'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(self.common_exclude_patterns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self.python_exclude_patterns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self.frontend_exclude_patterns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self.backend_exclude_patterns)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选择项目目录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in ['1', '2', '3', '4']: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self.select_source_directory()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update_active_exclude_patterns(self):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"""更新活动排除规则列表"""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首先添加基础规则（必须排除的）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self.base_exclude_patterns.copy()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然后添加当前激活的可选规则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rule_id in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rule_id in self.all_optional_rules: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pattern = self.all_optional_rules[rule_id][1]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pattern not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self.active_exclude_patterns.append(pattern)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select_source_directory(self):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"""选择源代码目录"""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default_dir = os.getcwd()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dir_input = input(f"\n请输入源代码目录路径 [默认: {default_dir}]: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dir_input if dir_input.strip() else default_dir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os.path.isdir(self.source_dir):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print(f"错误: 目录 '{self.source_dir}'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print(f"已选择源代码目录: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configure_exclude_rules(self):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"""配置排除规则"""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print("\n========= 配置可选排除规则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print("当前激活的可选规则: ", end="")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active_rules = [self.all_optional_rules[rule_id][0] for rule_id in self.active_optional_rules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print(", ".join(active_rules))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print("\n选择操作:")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print("1. 添加排除规则")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print("2. 移除排除规则")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print("0. 返回主菜单")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op_choice = input("\n请选择操作 [0-2]: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op_choice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self.add_exclude_rules()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self.remove_exclude_rules()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add_exclude_rules(self):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"""添加排除规则"""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['python',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categories.append('python')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['frontend',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categories.append('frontend')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['backend',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categories.append('backend')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categories.append('common')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option_num 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print("\n可添加的排除规则:")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category in 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print(f"\n--- {category.capitalize()} 项目可选排除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name, pattern in self.optional_exclude_patterns[category]: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rule_id = f"{category}_{option_num}"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 = "√" if rule_id in self.active_optional_rules else "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print(f"{option_num}. [{status}]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self.all_optional_rules[rule_id] = (name, 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option_num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input("\n请选择要添加的规则编号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 option_num: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找到对应的规则ID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rule_id, (name, pattern) in self.all_optional_rules.items():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rule_id.split('_')[1] == str(idx):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self.active_optional_rules.add(rule_id)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print(f"已添加规则: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remove_exclude_rules(self):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"""移除排除规则"""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print("当前没有激活的可选规则")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print("\n当前激活的排除规则:")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active_rules = [(rule_id, self.all_optional_rules[rule_id][0])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(rule_id, name)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input("\n请选择要移除的规则编号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&lt;= len(active_rules):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rule_id = active_rules[idx-1][0]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name = active_rules[idx-1][1]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self.active_optional_rules.remove(rule_id)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print(f"已移除规则: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show_current_rules(self):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"""显示当前排除规则"""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当前排除规则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print("\n基础排除规则 (必须排除):")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pattern in enumerate(self.base_exclude_patterns,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{pattern}")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print("\n可选排除规则 (当前激活):")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active_rules = [(rule_id, self.all_optional_rules[rule_id][0], self.all_optional_rules[rule_id][1])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(_, name, pattern)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print(f"{i}.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"""扫描文件并应用过滤规则"""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[],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files in os.walk(self.source_dir):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rel_path = os.path.relpath(file_path, 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all_files.append(rel_path.replace('\\', '/'))  # 统一使用正斜杠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excluded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matching_pattern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pattern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re.search(pattern,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excluded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matching_pattern = pattern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excluded: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excluded_files.append((file_path, matching_pattern))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included_files.append(file_path)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included_files, excluded_files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show_scan_results(self):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"""显示扫描结果"""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扫描结果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{len(included_files) + 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print(f"包含文件数: {len(included_files)}")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print(f"排除文件数: {len(excluded_files)}")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show_details = input("\n是否显示详细文件列表? (y/n): ").lower() == 'y'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show_details: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包含的文件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排除的文件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print(f"{file} (匹配规则: 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export_file_list(self):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"""导出文件列表"""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export_dir = os.path.join(os.getcwd(), "export")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timestamp = os.path.basename(self.source_dir)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included_file_path = os.path.join(export_dir, f"{timestamp}_included_files.txt")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excluded_file_path = os.path.join(export_dir, f"{timestamp}_excluded_files.txt")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open(included_file_path,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包含的文件列表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{len(included_files)}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open(excluded_file_path,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排除的文件列表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{len(excluded_files)}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 (匹配规则: {pattern})\n")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print(f"\n文件列表已导出到:")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{included_file_path}")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{excluded_file_path}")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软著文档文件筛选工具帮助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print("本工具用于帮助筛选软件著作权登记文档中应包含的源代码文件。")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print("\n使用步骤:")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选择项目类型（Python、前端、后端或全栈项目）")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配置可选的排除规则")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扫描并查看筛选结果")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导出文件列表供后续处理")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print("\n项目类型说明:")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Python项目: 主要包含Python源代码的项目")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前端项目: 主要包含HTML、CSS、JavaScript等前端技术的项目")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后端项目: 主要包含Java、C#等后端技术的项目")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全栈项目: 同时包含前端和后端代码的综合项目")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print("\n排除规则说明:")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必须排除: 默认排除的文件，通常是编译产物、临时文件等")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可选排除: 用户可以选择是否排除的文件，如配置文件、测试文件等")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可以添加和移除可选排除规则")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print("\n软著文档最佳实践:")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优先包含自己编写的核心业务逻辑代码")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排除第三方库、框架和工具生成的代码")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确保文档页数在合理范围内（通常30-50页为宜）")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保持文件的相对路径结构，便于理解代码组织")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"""运行主程序"""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choice = self.show_menu()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print("感谢使用，再见！")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self.select_project_type()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self.configure_exclude_rules()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self.show_current_rules()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self.show_scan_results()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'5':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self.export_file_list()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'6':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self.show_help()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print("软著文档文件筛选工具 v1.1")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print("用于帮助筛选软件著作权登记文档中应包含的源代码文件")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 = FileFilter()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file_filter.run()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run_simple.py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 - 不依赖click库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增强版：格式优化，确保每页至少50行代码，添加页眉和页码（右上角）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支持命令行参数，可以指定源代码目录、项目名称、版本号和输出路径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parse_arguments():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解析后的参数对象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argparse.ArgumentParser(description='生成软件著作权源代码文件')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parser.add_argument('-s', '--source', dest='source_dir', default='.',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help='源代码目录路径 (默认: 当前目录)')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dest='software_name', default='SoftCopyrightPro',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 (默认: SoftCopyrightPro)')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dest='software_version', default='v0.1.0',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v0.1.0)')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dest='output_path',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default='./output/SoftCopyrightPro-source-aligned',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(默认: ./output/SoftCopyrightPro-source-aligned)')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parser.add_argument('-f', '--format', dest='output_format',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choices=['docx', 'pdf'], help='输出文件格式 (默认: docx)')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dest='font_name_en',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dest='font_name_cn',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dest='font_size',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10.5pt)')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parser.add_argument('--lines-per-page', dest='lines_per_page', type=int,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help='每页最少行数 (默认: 50)')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parser.add_argument('--list-only',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help='仅列出符合条件的源代码文件，不生成文档')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parser.add_argument('--exclude-patterns', dest='exclude_patterns',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default=['test_', 'tests', 'debug', 'generated', 'auto_gen',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help='排除的文件名模式 (默认: test_ tests debug generated auto_gen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parser.add_argument('--exclude-dirs', dest='exclude_dirs',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default=['.git', 'sofcrtpro.egg-info', '__pycache__', '.vscode', '.idea',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'venv', 'env', 'node_modules', 'tests', 'test', 'debug',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help='排除的目录名 (默认: .git sofcrtpro.egg-info __pycache__ .vscode .idea venv env node_modules tests test debug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parser.add_argument('--include-dir', dest='include_dirs',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help='指定要包含的目录，这些目录下的所有源代码文件都将被包含，即使它们匹配排除模式')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判断文件是否应该被排除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exclude_patterns: 排除的文件名模式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排除的目录名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include_dirs: 指定要包含的目录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是否应该排除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检查文件是否在包含目录中，如果是则不排除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include_dir in include_dirs: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include_dir in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检查文件是否在排除目录中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excluded_dir in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excluded_dir in file_path.split(os.sep):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检查文件名是否匹配排除模式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pattern in 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pattern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count_file_lines(file_path):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计算文件的代码行数（不包括空行和注释行）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代码行数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run_simple():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 - 格式优化版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parse_arguments()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args.source_dir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args.output_path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args.output_format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 = args.font_name_en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 = args.font_name_cn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args.font_size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args.lines_per_page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 = args.software_name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 = args.software_version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args.exclude_dirs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exclude_patterns = args.exclude_patterns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include_dirs = args.include_dirs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list_only = args.list_only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排除指定目录和文件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filtered_files.append(file_path)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默认的文件扩展名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筛选文件扩展名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{len(code_files)}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file_line_counts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category in ['backend', 'frontend']: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classified_files[category]: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file_line_counts[file_path] 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total_lines +=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如果仅列出文件，则打印文件列表并退出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print("\n符合条件的源代码文件列表:")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print("\n后端文件:")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enumerate(sorted(classified_files['backend']),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print("\n前端文件:")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enumerate(sorted(classified_files['frontend']),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print("文件列表汇总信息:")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{len(code_files)}个文件")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 - 会自动按重要性排序，去掉空行，简化文件名标识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print(f"文档格式:")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字号: {font_size}pt")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行间距: 10.5pt")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段前间距: 0pt")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段后间距: 2.3pt")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页眉: {software_name} {software_version} (带横线)")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页码: 右上角")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英文字体: {font_name_en}（等宽）")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中文字体: {font_name_cn}（等宽）")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页眉字体: 与正文一致（等宽字体）")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页眉布局: 单行对齐，分割线紧贴页眉")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每页至少{lines_per_page}行代码")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简化文件名标识")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去掉所有空行")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按重要性排序(后端优先，前端其次)")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显示详细统计信息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print("\n详细统计信息:")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{stats['total_lines']}")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print(f"处理的文件数量: {len(processed_files)}")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显示每个处理文件的详细信息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print("\n处理的文件列表(按顺序):")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i, file_path in enumerate(processed_files,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line_count = file_line_counts.get(file_path, "未知")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print("文档生成汇总信息:")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print(f"总文件数: {len(processed_files)}个文件")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{stats['total_pages']}页")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run_simple()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run_sofcrtpro.py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run_sofcrtpro():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"."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"./output/SoftCopyrightPro-source"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"docx"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 = "Courier New"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10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50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[".git", "sofcrtpro.egg-info", "__pycache__"]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'source_dir': source_dir,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'output_format': 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'font_name': 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'font_size': font_size,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'lines_per_page': lines_per_page,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'exclude_dirs': exclude_dirs,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'file_extensions': None  # 使用默认值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run_sofcrtpro()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安装脚本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setuptools import setup, find_packages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读取README.md作为长描述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open("README.md", "r", encoding="utf-8") as fh: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 = fh.read()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读取requirements.txt中的依赖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open("requirements.txt", "r", encoding="utf-8")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requirements = f.read().splitlines()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name="sofcrtpro",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version="0.1.0",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author="SoftCopyrightPro Team",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author_email="your.email@example.com",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description="软件著作权材料生成工具",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long_description=long_description,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long_description_content_type="text/markdown",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url="https://github.com/yourusername/SoftCopyrightPro",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packages=find_packages(),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classifiers=[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"License :: OSI Approved :: MIT License",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"Operating System :: OS Independent",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python_requires="&gt;=3.10",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install_requires=requirements,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entry_points={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"console_scripts":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"sofcrtpro=sofcrtpro.cli:main",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sofcrtpro_cli.py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"""解析命令行参数"""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description='软著文档生成工具命令行接口',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formatter_class=argparse.RawTextHelpFormatter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parser.add_argument('-i', '--input',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help='包含文件列表的文本文件路径')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type=str, default='V1.0',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(不含扩展名)')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parser.add_argument('--line-spacing',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help='行间距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type=str,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type=str,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parser.add_argument('--page-limit', type=int, default=0,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help='每页最少代码行数 (默认: 0, 表示不限制)')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parser.add_argument('--remove-empty',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help='移除空行')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parser.add_argument('--sort-files',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help='按重要性排序文件 (后端优先，前端其次)')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read_file_list(file_path):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"""读取文件列表"""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print(f"错误: 文件 '{file_path}'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with open(file_path,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line in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 = line.strip()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跳过注释行和空行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line or line.startswith('#'):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files.append(line)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build_command(args,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"""构建文档生成命令"""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基本命令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'python', 'run_simple.py',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'-n', args.name,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'-v', args.version,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'-o', args.output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添加格式选项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cmd.extend(['--font-size', str(args.font_size)])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cmd.extend(['--line-spacing', str(args.line_spacing)])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cmd.extend(['--english-font', args.english_font])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cmd.extend(['--chinese-font', args.chinese_font])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添加其他选项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args.page_limit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cmd.extend(['--page-limit', str(args.page_limit)])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args.remove_empty: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cmd.append('--remove-empty')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args.sort_files: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cmd.append('--sort-files')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cmd.extend(['--include-file', file])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cmd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print("软著文档生成工具命令行接口 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读取文件列表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print(f"从 '{args.input}' 读取文件列表...")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read_file_list(args.input)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构建命令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build_command(args, 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cmd_str = ' '.join(cmd)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print(f"\n将执行命令:\n{cmd_str}")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确认执行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confirm = input("\n是否继续? (y/n): ").lower()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confirm != 'y':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print("操作已取消")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执行命令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subprocess.run(cmd, check=True, text=True, capture_output=True)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print("\n命令执行成功!")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print(result.stdout)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subprocess.CalledProcessError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print(f"\n命令执行失败: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print(e.stderr)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print(f"\n文档已生成: {args.output}.docx")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命令行界面模块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提供命令行参数解析和主程序入口。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click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Any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@click.command()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@click.option('--source-dir', '-s', type=click.Path(exists=True, file_okay=False, dir_okay=True),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help='源代码目录路径')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@click.option('--output-path', '-o', default='output/source_code',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help='输出文件路径，不包括扩展名')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@click.option('--output-format', '-f', type=click.Choice(['docx', 'pdf']),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help='输出格式 (docx 或 pdf)')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@click.option('--font-name',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help='字体名称，推荐等宽字体如Courier New')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@click.option('--font-size', type=click.IntRange(8, 14), default=10,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help='字体大小（磅），范围8-14')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@click.option('--lines-per-page', type=click.IntRange(10, 100),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help='每页显示的代码行数')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@click.option('--extensions', '-e',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help='要包含的文件扩展名，例如 -e .py -e .java')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@click.option('--exclude-dirs', '-x',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help='要排除的目录，例如 -x venv -x node_modules')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@click.option('--config-file', '-c', type=click.Path(exists=False),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help='配置文件路径')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@click.option('--save-config', is_flag=True,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help='保存当前配置到配置文件')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extensions: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config_file: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save_config: bool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扫描指定目录中的源代码文件，按照后端到前端的顺序拼接代码，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config_updates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config_updates['source_dir'] = 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config_updates['output_path']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config_updates['output_format'] = 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config_updates['font_name'] = font_name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font_size: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config_updates['font_size'] = 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lines_per_page: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config_updates['lines_per_page'] =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config_updates['file_extensions'] = list(extensions)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config_updates['exclude_dirs'] = list(exclude_dirs)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config_manager.update_config(config_updates)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获取最终配置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config_manager.get_config()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验证配置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errors = config_manager.validate_config()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errors: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error in errors.items():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click.echo(f"配置错误 ({key}): {error}",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如果需要保存配置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save_config and config_file: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config_manager.save_config(config_file):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click.echo(f"配置已保存到 {config_file}")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click.echo(f"保存配置失败",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开始处理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click.echo(f"扫描目录: {config['source_dir']}")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scan_directory(config['source_dir'])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config_manager.get_exclude_dirs())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config['lines_per_page'])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output_path=config['output_path'],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output_format=config['output_format'],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font_name=config['font_name'],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font_size=config['font_size']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code_processor.py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代码处理模块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负责读取源代码文件内容，移除空行，添加文件名标识，并按照规定顺序合并所有代码。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read_file_content(file_path: str)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读取文件内容，返回所有非空行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文件内容的非空行列表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[line.rstrip() for line in f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add_file_header(file_path: str, content: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在代码内容前添加文件名标识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添加了文件名标识的代码内容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获取相对路径作为文件标识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创建文件标识行 - 简化标识，只保留文件名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[file_name]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合并标识和内容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 + content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sort_files_by_importance(files: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按重要性对文件进行排序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排序后的文件路径列表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定义文件重要性评分函数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get_importance_score(file_path: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文件名和路径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score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根据文件名关键词增加分数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important_keywords = ['main', 'core', 'app', 'index', 'server', 'api', 'config', 'model', 'controller']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keyword in enumerate(important_keywords):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keyword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score += (10 - i)  # 越靠前的关键词权重越高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根据目录结构增加分数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'core'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'model'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4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'service'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'controller'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'util'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score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按重要性分数降序排序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sorted(files, key=get_importance_score, reverse=True)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merge_code_files(files_dict: Dict[str, List[str]]) -&gt; Tuple[List[str],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按照后端优先、前端其次的顺序合并所有代码文件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processed_files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对后端文件按重要性排序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backend_files = sort_files_by_importance(files_dict.get('backend',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backend_files: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对前端文件按重要性排序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frontend_files = sort_files_by_importance(files_dict.get('frontend',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frontend_files: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split_into_pages(content: List[str], lines_per_page: int = 50)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将代码内容分割成固定行数的页面，确保每页不少于指定行数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分页后的代码内容，每个元素是一页的内容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pages.append(content[i:end])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process_code_files(files_dict: Dict[str, List[str]], lines_per_page: int = 50) -&gt; Tuple[List[str], List[List[str]],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处理所有代码文件，合并内容并分页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分页后的代码内容,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processed_files = merge_code_files(files_dict)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split_into_pages(merged_content,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pages,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document_generator.py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文档生成模块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负责生成Word和PDF格式的代码文档，设置等宽字体、字号和页面布局。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 import 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Pt, Inches, RGBColor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docx.enum.text import WD_ALIGN_PARAGRAPH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docx.enum.section import WD_SECTION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docx.oxml.ns import qn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 import OxmlElement, parse_xml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Mm, Twips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set_paragraph_spacing(paragraph, before=0, after=2.3, line=10.5):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设置段落间距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before: 段前间距（磅）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after: 段后间距（磅）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line: 行间距（磅）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 = paragraph.paragraph_format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p_format.space_before = Pt(before)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p_format.space_after = Pt(after)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p_format.line_spacing = Pt(line)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add_page_number(run):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添加页码字段到run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fldChar1.set(qn('w:fldCharType'), 'begin')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 = OxmlElement('w:instrText')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instrText.set(qn('xml:space'), 'preserve')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instrText.text = "PAGE"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fldChar2.set(qn('w:fldCharType'), 'end')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run._r.append(instrText)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add_header_border(paragraph):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为段落添加下边框线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创建下边框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 = paragraph._p.get_or_add_pPr()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 = OxmlElement('w:pBdr')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 = OxmlElement('w:bottom')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bottom.set(qn('w:val'), 'single')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bottom.set(qn('w:sz'), '4')  # 边框宽度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bottom.set(qn('w:space'), '0')  # 边框与文本的间距设为0，使其紧贴文本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bottom.set(qn('w:color'), '000000')  # 边框颜色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pBdr.append(bottom)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pPr.append(pBdr)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set_chinese_font(run,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强制设置中文字体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run.font.east_asia = 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 = run._r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r.get_or_add_rPr()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 = OxmlElement('w:eastAsia')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eastAsia.set(qn('w:val'),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删除任何现有的eastAsia元素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element in rPr.findall(qn('w:eastAsia')):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rPr.append(eastAsia)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create_aligned_header(section, software_name, software_version, font_name_en,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section: 文档节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页眉对象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section.header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清除现有内容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 in header.paragraphs: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p._element.getparent().remove(p._element)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p._p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创建单个段落用于页眉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 = header.add_paragraph()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header_para.alignment = WD_ALIGN_PARAGRAPH.LEFT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header_para.paragraph_format.space_before = Pt(0)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header_para.paragraph_format.space_after = Pt(0)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添加软件名称和版本号（左侧）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 = header_para.add_run(software_name + " " +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set_chinese_font(left_run,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添加制表位，用于右对齐页码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tab_stops = header_para.paragraph_format.tab_stops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 = tab_stops.add_tab_stop(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Inches(section.page_width.inches - section.left_margin.inches - section.right_margin.inches),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WD_ALIGN_PARAGRAPH.RIGHT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添加制表符和页码（右侧）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tab_run = header_para.add_run("\t")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 = header_para.add_run()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add_page_number(page_run)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set_chinese_font(page_run,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为页眉段落添加下边框线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add_header_border(header_para)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10.5,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page_width: float = 8.5,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page_height: float = 11.0,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margin: float = 1.0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page_width: 页面宽度（英寸）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page_height: 页面高度（英寸）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margin: 页面边距（英寸）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 = Document()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设置文档默认字体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element = doc.styles['Normal']._element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element.get_or_add_rPr()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 = OxmlElement('w:rFonts')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rFonts.set(qn('w:ascii'),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rFonts.set(qn('w:hAnsi'),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rFonts.set(qn('w:eastAsia'),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rFonts.set(qn('w:cs'),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删除任何现有的rFonts元素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old_rFonts in rPr.findall(qn('w:rFonts')):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rPr.remove(old_rFonts)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设置页面大小和边距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 = doc.sections[0]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section.page_width = Inches(page_width)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section.page_height = Inches(page_height)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section.left_margin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section.right_margin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section.top_margin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section.bottom_margin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create_aligned_header(section, software_name, software_version, font_name_en,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line in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 = doc.add_paragraph(line)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设置段落间距 - 段前0pt，段后2.3pt，行距10.5pt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set_paragraph_spacing(paragraph, before=0, after=2.3, line=10.5)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paragraph.runs: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paragraph.runs[0]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如果runs为空，添加一个run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paragraph.add_run(line)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清除段落原有文本，避免重复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paragraph.text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os.makedirs(os.path.dirname(os.path.abspath(output_path)),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保存文档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doc.save(output_path)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convert_word_to_pdf(word_path: str, pdf_path: Optional[str] = None)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将Word文档转换为PDF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word_path: Word文档路径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pdf_path: PDF输出路径，如果为None，则使用与Word文档相同的名称但扩展名为.pdf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生成的PDF文件路径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pdf_path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 = os.path.splitext(word_path)[0]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尝试使用docx2pdf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docx2pdf import convert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convert(word_path, pdf_path)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尝试使用win32com (仅适用于Windows)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win32com.client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 = win32com.client.Dispatch('Word.Application')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 = word.Documents.Open(word_path)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doc.SaveAs(pdf_path, FileFormat=17)  # FileFormat=17 表示PDF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word.Quit()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print("无法将Word转换为PDF。请安装docx2pdf或确保在Windows系统上运行。")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word_path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 = 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Tuple[str, Dict]: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output_format: 输出格式，'docx'或'pdf'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元组(生成的文件路径, 文档统计信息)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确保输出路径有正确的扩展名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base_path = os.path.splitext(output_path)[0]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word_path = base_path + '.docx'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word_path =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output_path=word_path,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file_list=file_list,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stats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'total_lines': len(content),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'total_pages': (len(content) + 49) // 50,  # 估算页数，每页约50行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'file_list': file_list or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如果需要PDF格式，则转换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output_format.lower() == 'pdf':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 = base_path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convert_word_to_pdf(word_path, pdf_path),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word_path,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file_scanner.py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文件扫描与筛选模块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负责扫描指定目录下的源代码文件，根据后缀名筛选，并将文件分类为前端和后端。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pathlib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scan_directory(directory: str, file_extensions: Set[str] = None)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扫描指定目录及其子目录，返回符合后缀名要求的文件列表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要扫描的目录路径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file_extensions: 要包含的文件后缀名集合，如{'.py', '.java', '.js'}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如果为None，则包含所有文件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符合条件的文件路径列表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file_extensions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root, _, files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如果file_extensions为空或文件后缀在指定列表中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file_extensions or file_ext in file_extensions: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matched_files.append(file_path)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matched_files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backend_identifiers: Set[str]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frontend_identifiers: Set[str]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Dict[str,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将文件分类为前端和后端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backend_identifiers: 后端文件的标识（后缀或目录名）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frontend_identifiers: 前端文件的标识（后缀或目录名）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包含'backend'和'frontend'键的字典，值为对应的文件列表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backend_identifiers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默认后端文件后缀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frontend_identifiers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默认前端文件后缀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'backend': 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'frontend':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如果无法确定，根据路径中的关键词进行判断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any(ident in path_lower for ident in ['backend', 'server', 'api']):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any(ident in path_lower for ident in ['frontend', 'client', 'ui', 'web']):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无法确定的文件默认归为后端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get_file_info(files: List[str]) -&gt; List[Tuple[str, int]]: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获取文件信息，包括文件路径和代码行数（不包括空行）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包含(文件路径, 行数)元组的列表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file_info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计算非空行数量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line_count = sum(1 for line in f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file_info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tabs>
        <w:tab w:pos="9360" w:val="right"/>
      </w:tabs>
      <w:spacing w:before="0" w:after="0"/>
      <w:jc w:val="left"/>
      <w:pBdr>
        <w:bottom w:val="single" w:sz="4" w:space="0" w:color="000000"/>
      </w:pBdr>
    </w:pPr>
    <w:r>
      <w:rPr>
        <w:rFonts w:ascii="Courier New" w:hAnsi="Courier New"/>
        <w:sz w:val="18"/>
        <w:eastAsia w:val="SimSun"/>
      </w:rPr>
      <w:t>SoftCopyrightPro v1.0</w:t>
    </w:r>
    <w:r>
      <w:tab/>
    </w:r>
    <w:r>
      <w:rPr>
        <w:rFonts w:ascii="Courier New" w:hAnsi="Courier New"/>
        <w:sz w:val="18"/>
        <w:eastAsia w:val="SimSun"/>
      </w:rP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  <w:rFonts w:ascii="Courier New" w:hAnsi="Courier New" w:eastAsia="SimSun" w:cs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