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main.py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import sys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import os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import datetime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from PyQt5.QtWidgets import QApplication, QMainWindow, QFileDialog, QTreeWidget, QTreeWidgetItem, QWidget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from PyQt5.QtWidgets import QVBoxLayout, QHBoxLayout, QLabel, QLineEdit, QPushButton, QCheckBox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from PyQt5.QtWidgets import QGroupBox, QSpinBox, QProgressBar, QStatusBar, QMessageBox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from PyQt5.QtCore import Qt, QThread, pyqtSignal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from sofcrtpro.file_scanner import scan_directory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from sofcrtpro.code_processor import process_code_files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from sofcrtpro.document_generator import generate_document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# 添加调试开关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DEBUG = True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def debug_print(*args, **kwargs):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"""调试打印函数"""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if DEBUG: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print("[DEBUG]", *args, **kwargs)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def generate_filename(software_name, software_version):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"""生成唯一的文件名：项目名+版本号(V大写)_月日时分"""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格式化版本号（确保v变为V）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version = software_version.strip()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if version.startswith('v'):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version = 'V' + version[1:]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elif not version.startswith('V'):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version = 'V' + version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获取当前日期时间 - 只使用月日时分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now = datetime.datetime.now()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date_str = now.strftime("%m%d%H%M")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组合文件名 - 项目名+版本号_日期时间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filename = f"{software_name}{version}_{date_str}"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替换文件名中的非法字符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filename = filename.replace(" ", "").replace(":", "-").replace("/", "-").replace("\\", "-")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 filename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def ensure_directory_exists(directory_path):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"""确保目录存在，如果不存在则创建"""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if not os.path.exists(directory_path):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try: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os.makedirs(directory_path)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debug_print(f"创建目录: {directory_path}")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return True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except Exception as 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debug_print(f"创建目录失败: {directory_path}, 错误: {str(e)}")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return False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 True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def check_file_writable(file_path):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"""检查文件是否可写入"""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如果文件不存在，检查目录是否可写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if not os.path.exists(file_path):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directory = os.path.dirname(file_path)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not os.path.exists(directory):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return ensure_directory_exists(directory)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return os.access(directory, os.W_OK)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如果文件存在，检查是否可写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 os.access(file_path, os.W_OK)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class DocumentGeneratorThread(QThread):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"""文档生成线程，避免生成过程阻塞GUI"""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progress_signal = pyqtSignal(int)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finished_signal = pyqtSignal(str)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error_signal = pyqtSignal(str)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__init__(self, params):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super().__init__()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self.params = params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run(self):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try: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获取参数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classified_files = self.params['classified_files']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output_path = self.params['output_path']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software_name = self.params['software_name']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software_version = self.params['software_version']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font_name_en = self.params['font_name_en']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font_name_cn = self.params['font_name_cn']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lines_per_page = self.params['lines_per_page']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设置进度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self.progress_signal.emit(10)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检查输出路径是否可写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if not check_file_writable(output_path + '.docx'):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raise PermissionError(f"无法写入文件: {output_path}.docx，可能是文件被占用或没有写入权限")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调试打印文件列表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debug_print("DocumentGeneratorThread文件列表:")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for file_type, files in classified_files.items():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debug_print(f"{file_type}: {len(files)}个文件")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for f in files: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debug_print(f"  - {f}")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处理代码文件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merged_content, pages, processed_files = process_code_files(classified_files, lines_per_page)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self.progress_signal.emit(50)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打印处理后的文件列表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debug_print(f"处理后的文件列表 ({len(processed_files)}个):")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for f in processed_files: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debug_print(f"  - {f}")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生成文档 - 确保使用原始文件名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output_file, stats = generate_document(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content=merged_content,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output_path=output_path,  # 这里不添加扩展名，让generate_document函数添加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file_list=processed_files,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output_format='docx',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software_name=software_name,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software_version=software_version,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font_name_en=font_name_en,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font_name_cn=font_name_cn,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font_size=10.5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debug_print(f"生成的文档路径: {output_file}")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self.progress_signal.emit(100)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self.finished_signal.emit(output_file)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except Exception as 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debug_print(f"文档生成错误: {str(e)}")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self.error_signal.emit(str(e))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class SoftCopyrightApp(QMainWindow):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"""软著源代码管理器应用程序主窗口"""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__init__(self):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super().__init__()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self.setWindowTitle("软著源代码管理器")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self.setGeometry(100, 100, 1200, 800)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self.setup_ui()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self.file_data = {}  # 存储文件信息的字典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setup_ui(self):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"""设置用户界面"""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主布局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main_layout = QHBoxLayout()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左侧面板 - 文件列表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self.file_tree = QTreeWidget()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self.file_tree.setHeaderLabels(["文件", "类型", "代码行数"])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self.file_tree.setColumnWidth(0, 500)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self.file_tree.itemChanged.connect(self.on_item_changed)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右侧面板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right_panel = QVBoxLayout()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统计信息区域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stats_group = QGroupBox("统计信息")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stats_layout = QVBoxLayout()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self.total_files_label = QLabel("总文件数: 0")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self.selected_files_label = QLabel("已选文件数: 0")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self.total_lines_label = QLabel("总代码行数: 0")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self.estimated_pages_label = QLabel("预计生成页数: 0")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stats_layout.addWidget(self.total_files_label)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stats_layout.addWidget(self.selected_files_label)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stats_layout.addWidget(self.total_lines_label)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stats_layout.addWidget(self.estimated_pages_label)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stats_group.setLayout(stats_layout)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参数设置区域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params_group = QGroupBox("文档参数设置")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params_layout = QVBoxLayout()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软件名称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name_layout = QHBoxLayout()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name_layout.addWidget(QLabel("软件名称:"))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self.name_input = QLineEdit("SoftCopyrightPro")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name_layout.addWidget(self.name_input)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params_layout.addLayout(name_layout)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版本号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version_layout = QHBoxLayout()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version_layout.addWidget(QLabel("版本号:"))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self.version_input = QLineEdit("v1.0")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version_layout.addWidget(self.version_input)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params_layout.addLayout(version_layout)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输出文件名 - 修改为项目名标签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output_name_layout = QHBoxLayout()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output_name_layout.addWidget(QLabel("输出文件名:"))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添加说明标签，而不是输入框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self.output_name_label = QLabel("将自动生成: 项目名+版本号_月日时分")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self.output_name_label.setStyleSheet("color: gray;")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output_name_layout.addWidget(self.output_name_label)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params_layout.addLayout(output_name_layout)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输出路径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output_path_layout = QHBoxLayout()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output_path_layout.addWidget(QLabel("输出路径:"))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self.output_path_input = QLineEdit("./output")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self.output_path_button = QPushButton("浏览...")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self.output_path_button.clicked.connect(self.select_output_path)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output_path_layout.addWidget(self.output_path_input)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output_path_layout.addWidget(self.output_path_button)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params_layout.addLayout(output_path_layout)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字体设置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font_layout = QHBoxLayout()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font_layout.addWidget(QLabel("英文字体:"))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self.en_font_input = QLineEdit("Courier New")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font_layout.addWidget(self.en_font_input)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font_layout.addWidget(QLabel("中文字体:"))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self.cn_font_input = QLineEdit("SimSun")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font_layout.addWidget(self.cn_font_input)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params_layout.addLayout(font_layout)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每页最少行数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lines_layout = QHBoxLayout()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lines_layout.addWidget(QLabel("每页最少行数:"))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self.lines_per_page = QSpinBox()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self.lines_per_page.setRange(30, 100)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self.lines_per_page.setValue(50)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lines_layout.addWidget(self.lines_per_page)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params_layout.addLayout(lines_layout)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params_group.setLayout(params_layout)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功能按钮区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buttons_layout = QHBoxLayout()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self.select_folder_button = QPushButton("选择项目文件夹")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self.select_folder_button.clicked.connect(self.select_project_folder)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self.stat_button = QPushButton("统计文件")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self.stat_button.clicked.connect(self.stat_files)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self.generate_button = QPushButton("生成文档")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self.generate_button.clicked.connect(self.generate_document)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buttons_layout.addWidget(self.select_folder_button)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buttons_layout.addWidget(self.stat_button)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buttons_layout.addWidget(self.generate_button)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进度条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self.progress_bar = QProgressBar()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self.progress_bar.setVisible(False)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组合右侧面板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right_panel.addWidget(stats_group)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right_panel.addWidget(params_group)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right_panel.addLayout(buttons_layout)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right_panel.addWidget(self.progress_bar)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组合主布局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main_layout.addWidget(self.file_tree, 2)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main_layout.addLayout(right_panel, 1)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设置中央窗口部件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central_widget = QWidget()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central_widget.setLayout(main_layout)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self.setCentralWidget(central_widget)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状态栏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self.status_bar = QStatusBar()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self.setStatusBar(self.status_bar)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self.status_bar.showMessage("准备就绪")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更新输出文件名预览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self.name_input.textChanged.connect(self.update_filename_preview)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self.version_input.textChanged.connect(self.update_filename_preview)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self.update_filename_preview()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update_filename_preview(self):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"""更新文件名预览"""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software_name = self.name_input.text()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software_version = self.version_input.text()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filename = generate_filename(software_name, software_version)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self.output_name_label.setText(f"将自动生成: {filename}")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select_project_folder(self):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"""选择项目文件夹"""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folder = QFileDialog.getExistingDirectory(self, "选择项目文件夹")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folder: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self.current_folder = folder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self.status_bar.showMessage(f"已选择文件夹: {folder}")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self.scan_files(folder)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select_output_path(self):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"""选择输出路径"""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folder = QFileDialog.getExistingDirectory(self, "选择输出路径")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folder: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self.output_path_input.setText(folder)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on_item_changed(self, item, column):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"""处理文件树项目状态变化"""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column == 0:  # 只处理第一列的勾选状态变化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file_path = item.text(0)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is_checked = item.checkState(0) == Qt.Checked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if file_path in self.file_data: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# 更新文件的选中状态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self.file_data[file_path]['selected'] = is_checked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debug_print(f"文件选择状态更新: {file_path} -&gt; {'选中' if is_checked else '未选中'}")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self.update_stats()  # 更新统计信息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self.status_bar.showMessage(f"{'选中' if is_checked else '取消选中'}: {file_path}")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scan_files(self, folder):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"""扫描文件夹中的源代码文件"""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self.status_bar.showMessage("正在扫描文件...")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self.file_tree.clear()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self.file_data = {}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使用现有的文件扫描功能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all_files = scan_directory(folder)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debug_print(f"扫描到的所有文件数: {len(all_files)}")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过滤源代码文件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backend_identifiers = {'.py', '.java', '.c', '.cpp', '.cs', '.go', '.rb', '.php', '.swift'}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frontend_identifiers = {'.js', '.ts', '.jsx', '.tsx', '.html', '.css', '.vue', '.scss', '.less'}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code_files = []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for file_path in all_files: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file_ext = os.path.splitext(file_path)[1].lower()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if file_ext in backend_identifiers or file_ext in frontend_identifiers: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code_files.append(file_path)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debug_print(f"过滤后的源代码文件数: {len(code_files)}")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暂时阻止信号，以避免每次添加项目时触发状态更新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self.file_tree.blockSignals(True)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统计每个文件的行数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for file_path in code_files: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file_ext = os.path.splitext(file_path)[1].lower()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file_type = "后端" if file_ext in backend_identifiers else "前端"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line_count = self.count_file_lines(file_path)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存储文件信息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self.file_data[file_path] = {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'type': file_type,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'lines': line_count,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'selected': True  # 默认选中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}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添加到树控件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item = QTreeWidgetItem(self.file_tree)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item.setText(0, file_path)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item.setText(1, file_type)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item.setText(2, str(line_count))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item.setCheckState(0, Qt.Checked)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重新启用信号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self.file_tree.blockSignals(False)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self.update_stats()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self.status_bar.showMessage(f"扫描完成，找到 {len(code_files)} 个源代码文件")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count_file_lines(self, file_path):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"""计算文件的代码行数"""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try: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with open(file_path, 'r', encoding='utf-8', errors='ignore') as f: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lines = f.readlines()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# 移除空行和纯注释行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code_lines = [line for line in lines if line.strip() and not line.strip().startswith('#')]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return len(code_lines)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except Exception as 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debug_print(f"计算文件行数时出错 {file_path}: {e}")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return 0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update_stats(self):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"""更新统计信息"""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total_files = len(self.file_data)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selected_files = sum(1 for info in self.file_data.values() if info['selected'])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total_lines = sum(info['lines'] for file_path, info in self.file_data.items() if info['selected'])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估算页数 (每页约50行)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estimated_pages = total_lines // self.lines_per_page.value() + 1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self.total_files_label.setText(f"总文件数: {total_files}")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self.selected_files_label.setText(f"已选文件数: {selected_files}")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self.total_lines_label.setText(f"总代码行数: {total_lines}")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self.estimated_pages_label.setText(f"预计生成页数: {estimated_pages}")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debug_print(f"统计信息更新: 总文件数={total_files}, 已选文件数={selected_files}, 总代码行数={total_lines}")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stat_files(self):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"""统计文件信息"""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not hasattr(self, 'current_folder'):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QMessageBox.warning(self, "警告", "请先选择项目文件夹")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return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self.scan_files(self.current_folder)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sync_file_tree_with_data(self):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"""同步文件树与文件数据"""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debug_print("同步文件树与文件数据")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遍历所有树项目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root = self.file_tree.invisibleRootItem()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item_count = root.childCount()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for i in range(item_count):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item = root.child(i)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file_path = item.text(0)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if file_path in self.file_data: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# 确保UI状态与数据状态一致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is_selected = self.file_data[file_path]['selected']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item.setCheckState(0, Qt.Checked if is_selected else Qt.Unchecked)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generate_document(self):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"""生成文档"""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not hasattr(self, 'current_folder') or not self.file_data: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QMessageBox.warning(self, "警告", "请先选择项目文件夹并扫描文件")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return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确保文件树与数据同步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self.sync_file_tree_with_data()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获取参数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software_name = self.name_input.text()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software_version = self.version_input.text()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生成文件名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output_filename = generate_filename(software_name, software_version)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output_dir = self.output_path_input.text()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确保输出目录存在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not ensure_directory_exists(output_dir):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QMessageBox.critical(self, "错误", f"无法创建输出目录: {output_dir}")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return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构建完整输出路径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output_path = os.path.join(output_dir, output_filename)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检查文件是否可写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os.path.exists(output_path + '.docx') and not check_file_writable(output_path + '.docx'):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如果文件已存在且不可写，尝试生成新文件名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now = datetime.datetime.now()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date_str = now.strftime("%m%d%H%M%S")  # 添加秒数以确保唯一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确保版本号格式正确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version = software_version.strip()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if version.startswith('v'):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version = 'V' + version[1:]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elif not version.startswith('V'):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version = 'V' + version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output_filename = f"{software_name}{version}_{date_str}"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output_path = os.path.join(output_dir, output_filename)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QMessageBox.warning(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self, "警告",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f"原文件可能被占用，将使用新文件名: {output_filename}.docx"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font_name_en = self.en_font_input.text()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font_name_cn = self.cn_font_input.text()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lines_per_page = self.lines_per_page.value()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获取选中的文件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selected_files = {'backend': [], 'frontend': []}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unselected_files = []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for file_path, info in self.file_data.items():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if info['selected']:  # 确保只包含选中的文件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file_type = 'backend' if info['type'] == "后端" else 'frontend'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selected_files[file_type].append(file_path)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else: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unselected_files.append(file_path)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调试打印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debug_print(f"选中的文件数量: 后端={len(selected_files['backend'])}, 前端={len(selected_files['frontend'])}")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debug_print(f"未选中的文件数量: {len(unselected_files)}")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unselected_files: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debug_print("未选中的文件:")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for f in unselected_files: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debug_print(f"  - {f}")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确认对话框，显示选中和未选中的文件数量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confirm_msg = (f"即将生成文档，包含:\n"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f"- 后端文件: {len(selected_files['backend'])}个\n"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f"- 前端文件: {len(selected_files['frontend'])}个\n"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f"- 未包含文件: {len(unselected_files)}个\n\n"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f"输出文件: {output_filename}.docx\n"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f"输出位置: {output_dir}\n\n"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f"是否继续?")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confirm = QMessageBox.question(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self, "确认生成", confirm_msg,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QMessageBox.Yes | QMessageBox.No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confirm != QMessageBox.Yes: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self.status_bar.showMessage("文档生成已取消")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return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显示进度条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self.progress_bar.setVisible(True)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self.progress_bar.setValue(0)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创建并启动文档生成线程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self.doc_thread = DocumentGeneratorThread({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'classified_files': selected_files,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'output_path': output_path,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'software_name': software_name,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'software_version': software_version,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'font_name_en': font_name_en,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'font_name_cn': font_name_cn,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'lines_per_page': lines_per_page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})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self.doc_thread.progress_signal.connect(self.update_progress)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self.doc_thread.finished_signal.connect(self.document_generated)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self.doc_thread.error_signal.connect(self.document_error)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self.doc_thread.start()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self.status_bar.showMessage("正在生成文档...")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update_progress(self, value):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"""更新进度条"""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self.progress_bar.setValue(value)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document_generated(self, output_file):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"""文档生成完成"""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self.progress_bar.setVisible(False)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self.status_bar.showMessage(f"文档生成完成: {output_file}")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获取文件名部分，不含路径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file_name = os.path.basename(output_file)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result = QMessageBox.question(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self, "生成完成",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f"文档已成功生成到: {output_file}\n\n"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f"文件名: {file_name}\n\n"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f"是否打开文档?",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QMessageBox.Yes | QMessageBox.No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result == QMessageBox.Yes: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os.startfile(output_file)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document_error(self, error_msg):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"""文档生成错误"""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self.progress_bar.setVisible(False)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self.status_bar.showMessage("生成文档时出错")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检查是否是权限错误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"Permission denied" in error_msg or "拒绝访问" in error_msg: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QMessageBox.critical(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self, "权限错误",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f"生成文档时出错: 文件访问被拒绝\n\n可能的原因:\n"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f"1. 文件被其他程序占用\n"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f"2. 没有写入权限\n"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f"3. 输出目录不存在或无法访问\n\n"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f"建议:\n"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f"- 关闭可能打开该文件的程序\n"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f"- 选择不同的输出路径\n"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f"- 以管理员身份运行程序\n\n"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f"详细错误: {error_msg}"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else: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QMessageBox.critical(self, "错误", f"生成文档时出错:\n{error_msg}")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def main():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app = QApplication(sys.argv)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window = SoftCopyrightApp()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window.show()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sys.exit(app.exec_())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if __name__ == "__main__":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main()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__main__.py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SoftCopyrightPro 包入口点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允许直接运行包，例如：python -m sofcrtpro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from sofcrtpro.cli import main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if __name__ == '__main__':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main()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config_manager.py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配置管理模块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负责管理用户输入的配置参数，提供默认配置选项，验证配置的有效性。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import os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import json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from typing import Dict, Any, Set, Optional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class ConfigManager: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"""配置管理类，处理用户配置和默认设置"""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__init__(self, config_file: Optional[str] = None):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初始化配置管理器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Args: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config_file: 配置文件路径，如果为None则使用默认配置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默认配置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self.default_config = {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"source_dir": "",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"output_path": "output/source_code",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"output_format": "docx",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"font_name": "Courier New",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"font_size": 10,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"lines_per_page": 50,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"file_extensions": [".py", ".java", ".js", ".html", ".css", ".c", ".cpp", ".h", ".cs", ".go", ".php", ".rb"],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"exclude_dirs": ["venv", "node_modules", ".git", "__pycache__", "build", "dist"],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"backend_identifiers": [".py", ".java", ".c", ".cpp", ".cs", ".go", ".rb", ".php"],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"frontend_identifiers": [".js", ".ts", ".jsx", ".tsx", ".html", ".css", ".vue", ".scss", ".less"]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}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当前配置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self.config = self.default_config.copy()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如果提供了配置文件，则加载它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config_file and os.path.exists(config_file):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self.load_config(config_file)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load_config(self, config_file: str) -&gt; bool: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从文件加载配置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Args: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config_file: 配置文件路径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Returns: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加载是否成功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try: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with open(config_file, 'r', encoding='utf-8') as f: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loaded_config = json.load(f)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# 更新配置，保留默认值作为后备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for key, value in loaded_config.items():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if key in self.config: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self.config[key] = value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return True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except Exception as 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print(f"加载配置文件失败: {e}")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return False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save_config(self, config_file: str) -&gt; bool: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保存配置到文件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Args: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config_file: 配置文件路径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Returns: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保存是否成功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try: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确保目录存在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os.makedirs(os.path.dirname(os.path.abspath(config_file)), exist_ok=True)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with open(config_file, 'w', encoding='utf-8') as f: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json.dump(self.config, f, ensure_ascii=False, indent=4)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return True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except Exception as 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print(f"保存配置文件失败: {e}")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return False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update_config(self, new_config: Dict[str, Any]) -&gt; None: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更新配置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Args: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new_config: 新的配置字典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for key, value in new_config.items():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if key in self.config: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self.config[key] = value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get_config(self) -&gt; Dict[str, Any]: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获取当前配置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Returns: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当前配置字典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return self.config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validate_config(self) -&gt; Dict[str, str]: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验证配置的有效性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Returns: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错误信息字典，如果为空则表示配置有效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errors = {}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检查源代码目录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not self.config["source_dir"]: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errors["source_dir"] = "源代码目录不能为空"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elif not os.path.isdir(self.config["source_dir"]):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errors["source_dir"] = f"源代码目录 '{self.config['source_dir']}' 不存在或不是一个目录"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检查输出格式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self.config["output_format"] not in ["docx", "pdf"]: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errors["output_format"] = f"不支持的输出格式: {self.config['output_format']}"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检查字体大小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not (8 &lt;= self.config["font_size"] &lt;= 14):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errors["font_size"] = f"字体大小应在8-14磅之间，当前为: {self.config['font_size']}"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检查每页行数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self.config["lines_per_page"] &lt; 10: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errors["lines_per_page"] = f"每页行数不应少于10行，当前为: {self.config['lines_per_page']}"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return errors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get_file_extensions(self) -&gt; Set[str]: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获取文件扩展名集合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Returns: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文件扩展名集合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return set(self.config["file_extensions"])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get_backend_identifiers(self) -&gt; Set[str]: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获取后端文件标识集合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Returns: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后端文件标识集合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return set(self.config["backend_identifiers"])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get_frontend_identifiers(self) -&gt; Set[str]: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获取前端文件标识集合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Returns: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前端文件标识集合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return set(self.config["frontend_identifiers"])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get_exclude_dirs(self) -&gt; Set[str]: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获取要排除的目录集合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Returns: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要排除的目录集合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return set(self.config["exclude_dirs"])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file_utils.py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文件操作工具模块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提供文件读写和目录操作的辅助功能。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import os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import shutil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from typing import List, Set, Optional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def ensure_dir_exists(directory: str) -&gt; bool: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确保目录存在，如果不存在则创建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Args: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directory: 目录路径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是否成功创建或目录已存在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try: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os.makedirs(directory, exist_ok=True)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return True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except Exception as 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print(f"创建目录失败: {e}")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return False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def list_files(directory: str, recursive: bool = True) -&gt; List[str]: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列出目录中的所有文件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Args: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directory: 目录路径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recursive: 是否递归搜索子目录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文件路径列表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files = []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if recursive: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for root, _, filenames in os.walk(directory):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for filename in filenames: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files.append(os.path.join(root, filename))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else: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for item in os.listdir(directory):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item_path = os.path.join(directory, item)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if os.path.isfile(item_path):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files.append(item_path)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 files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def filter_files_by_extension(files: List[str], extensions: Set[str]) -&gt; List[str]: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按文件扩展名筛选文件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Args: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files: 文件路径列表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extensions: 文件扩展名集合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筛选后的文件路径列表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if not extensions: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return files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 [f for f in files if os.path.splitext(f)[1].lower() in extensions]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def exclude_directories(files: List[str], exclude_dirs: Set[str]) -&gt; List[str]: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排除指定目录中的文件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Args: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files: 文件路径列表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exclude_dirs: 要排除的目录名集合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排除后的文件路径列表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if not exclude_dirs: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return files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result = []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for file_path in files: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检查文件路径中是否包含要排除的目录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not any(f"/{exclude_dir}/" in file_path.replace("\\", "/") for exclude_dir in exclude_dirs):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result.append(file_path)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 result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def get_relative_path(file_path: str, base_dir: str) -&gt; str: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获取相对于基础目录的相对路径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Args: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file_path: 文件的绝对路径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base_dir: 基础目录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相对路径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try: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return os.path.relpath(file_path, base_dir)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except: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return file_path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def copy_file(src: str, dst: str) -&gt; bool: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复制文件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Args: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src: 源文件路径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dst: 目标文件路径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是否成功复制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try: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确保目标目录存在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ensure_dir_exists(os.path.dirname(dst))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复制文件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shutil.copy2(src, dst)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return True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except Exception as 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print(f"复制文件失败: {e}")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return False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def read_file(file_path: str, encoding: str = 'utf-8') -&gt; Optional[str]: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读取文件内容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Args: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file_path: 文件路径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encoding: 文件编码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文件内容，如果读取失败则返回None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try: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with open(file_path, 'r', encoding=encoding, errors='ignore') as f: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return f.read()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except Exception as 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print(f"读取文件失败: {e}")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return None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def write_file(file_path: str, content: str, encoding: str = 'utf-8') -&gt; bool: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写入文件内容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Args: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file_path: 文件路径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content: 要写入的内容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encoding: 文件编码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是否成功写入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try: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确保目录存在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ensure_dir_exists(os.path.dirname(file_path))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with open(file_path, 'w', encoding=encoding) as f: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f.write(content)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return True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except Exception as 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print(f"写入文件失败: {e}")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return False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text_utils.py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文本处理工具模块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提供文本格式化和处理的辅助功能。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import re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from typing import List, Optional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def remove_empty_lines(text: str) -&gt; str: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移除文本中的空行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Args: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text: 输入文本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移除空行后的文本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移除只包含空白字符的行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 '\n'.join(line for line in text.splitlines() if line.strip())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def remove_empty_lines_from_list(lines: List[str]) -&gt; List[str]: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移除行列表中的空行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Args: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lines: 行列表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移除空行后的行列表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 [line for line in lines if line.strip()]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def truncate_text(text: str, max_length: int, suffix: str = "...") -&gt; str: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截断文本到指定长度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Args: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text: 输入文本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max_length: 最大长度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suffix: 截断后添加的后缀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截断后的文本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if len(text) &lt;= max_length: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return text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 text[:max_length - len(suffix)] + suffix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def count_non_empty_lines(text: str) -&gt; int: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计算文本中的非空行数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Args: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text: 输入文本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非空行数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 len([line for line in text.splitlines() if line.strip()])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def format_file_header(file_path: str, line_length: int = 80) -&gt; str: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格式化文件头部标识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Args: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file_path: 文件路径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line_length: 分隔线长度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格式化后的文件头部标识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separator = "=" * line_length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 f"{separator}\n文件: {file_path}\n{separator}"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def split_text_into_chunks(text: str, chunk_size: int) -&gt; List[str]: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将文本分割成固定大小的块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Args: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text: 输入文本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chunk_size: 块大小（字符数）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文本块列表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 [text[i:i + chunk_size] for i in range(0, len(text), chunk_size)]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def split_lines_into_pages(lines: List[str], lines_per_page: int) -&gt; List[List[str]]: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将行列表分割成页面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Args: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lines: 行列表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lines_per_page: 每页的行数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页面列表，每个页面是一个行列表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pages = []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total_lines = len(lines)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for i in range(0, total_lines, lines_per_page):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end = min(i + lines_per_page, total_lines)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pages.append(lines[i:end])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 pages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def sanitize_filename(filename: str) -&gt; str: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清理文件名，移除不允许的字符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Args: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filename: 原始文件名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清理后的文件名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移除不允许的字符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sanitized = re.sub(r'[\\/*?:"&lt;&gt;|]', '_', filename)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移除前导和尾随空格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sanitized = sanitized.strip()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如果文件名为空，使用默认名称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if not sanitized: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sanitized = "unnamed_file"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 sanitized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def extract_extension(file_path: str) -&gt; Optional[str]: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提取文件扩展名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Args: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file_path: 文件路径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文件扩展名（包括点），如果没有扩展名则返回None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match = re.search(r'\.([^.\\/:*?"&lt;&gt;|]+)$', file_path)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if match: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return f".{match.group(1)}"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 None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__init__.py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工具模块包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包含文件操作和文本处理等辅助功能。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file_filter.py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#!/usr/bin/env python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# -*- coding: utf-8 -*-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import os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import re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import sys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import glob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import argparse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from pathlib import Path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from typing import List, Dict, Set, Tuple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class FileFilter: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"""软著文档文件筛选工具"""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__init__(self):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通用排除规则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self.common_exclude_patterns = [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版本控制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r'\.git/', r'\.svn/', r'\.hg/',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r'\.gitignore', r'\.gitattributes',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编辑器/IDE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r'\.vscode/', r'\.idea/', r'\.eclipse/',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r'.*\.sublime-project', r'.*\.sublime-workspace',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操作系统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r'\.DS_Store', r'Thumbs\.db',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备份和临时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r'.*~', r'.*\.bak', r'.*\.swp', r'.*\.tmp',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r'.*\.old', r'.*\.backup',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日志和缓存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r'.*\.log', r'\.cache/',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敏感信息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r'.*\.env', r'.*\.key', r'.*\.pem'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Python项目排除规则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self.python_exclude_patterns = [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必须排除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r'__pycache__/',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r'.*\.pyc', r'.*\.pyo', r'.*\.pyd',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r'.*\.so', r'.*\.dll', r'.*\.dylib',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r'dist/', r'build/',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r'.*\.egg-info/', r'.*\.egg',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r'\.pytest_cache/', r'\.coverage',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r'venv/', r'env/', r'\.venv/', r'\.env/',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前端项目排除规则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self.frontend_exclude_patterns = [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必须排除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r'node_modules/',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r'dist/', r'build/', r'out/',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r'.*\.min\.js', r'.*\.min\.css',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r'\.cache/', r'coverage/',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后端项目排除规则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self.backend_exclude_patterns = [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必须排除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r'.*\.class', r'.*\.dll',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r'target/', r'bin/', r'obj/',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r'logs/', r'temp/', r'tmp/',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r'.*\.bak', r'.*\.dump',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可选排除规则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self.optional_exclude_patterns = {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'python': [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('__init__.py文件', r'__init__\.py'),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('安装配置文件', r'setup\.py|setup\.cfg'),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('依赖管理文件', r'requirements\.txt|Pipfile|Pipfile\.lock'),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('文档和示例目录', r'docs/|examples/')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],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'frontend': [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('依赖配置文件', r'package\.json|package-lock\.json|yarn\.lock'),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('代码风格配置文件', r'\.eslintrc|\.prettierrc'),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('构建工具配置', r'webpack\.config\.js|babel\.config\.js'),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('源码映射文件', r'.*\.map'),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('静态资源目录', r'public/|static/'),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('环境配置文件', r'\.browserslistrc|\.nvmrc'),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('测试文件', r'.*\.test\.js|.*\.spec\.js')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],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'backend': [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('配置文件', r'application\.properties|web\.config'),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('依赖管理文件', r'pom\.xml|build\.gradle'),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('IDE配置目录', r'\.settings/'),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('容器配置文件', r'Dockerfile|docker-compose\.yml'),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('数据库脚本', r'.*\.sql'),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('测试目录', r'test/|tests/')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],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'common': [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('项目文档', r'README\.md|CHANGELOG\.md'),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('许可证文件', r'LICENSE'),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('CI/CD配置文件', r'\.travis\.yml|\.github/workflows/')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}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存储所有可选规则的映射，用于显示和管理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self.all_optional_rules = {}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self.active_optional_rules = set()  # 使用集合存储当前激活的可选规则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基础排除规则（必须排除的）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self.base_exclude_patterns = []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self.active_exclude_patterns = []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self.project_type = None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self.source_dir = None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show_menu(self):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"""显示主菜单"""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print("\n========= 软著文档文件筛选工具 =========")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print("1. 选择项目类型")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print("2. 配置排除规则")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print("3. 查看当前排除规则")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print("4. 扫描并显示筛选结果")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print("5. 导出文件列表")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print("6. 查看帮助")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print("0. 退出")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choice = input("\n请选择操作 [0-6]: 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return choice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select_project_type(self):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"""选择项目类型"""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print("\n========= 选择项目类型 =========")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print("1. Python项目")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print("2. 前端项目")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print("3. 后端项目")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print("4. 全栈项目")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print("0. 返回")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choice = input("\n请选择项目类型 [0-4]: 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重置规则状态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self.base_exclude_patterns = []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self.active_optional_rules = set()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self.all_optional_rules = {}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choice == '1':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self.project_type = 'python'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self.base_exclude_patterns = self.common_exclude_patterns + self.python_exclude_patterns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print("已选择: Python项目")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elif choice == '2':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self.project_type = 'frontend'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self.base_exclude_patterns = self.common_exclude_patterns + self.frontend_exclude_patterns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print("已选择: 前端项目")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elif choice == '3':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self.project_type = 'backend'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self.base_exclude_patterns = self.common_exclude_patterns + self.backend_exclude_patterns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print("已选择: 后端项目")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elif choice == '4':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self.project_type = 'fullstack'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self.base_exclude_patterns = (self.common_exclude_patterns +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                self.python_exclude_patterns +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                self.frontend_exclude_patterns +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                self.backend_exclude_patterns)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print("已选择: 全栈项目")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更新活动排除规则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self.update_active_exclude_patterns()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选择项目目录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choice in ['1', '2', '3', '4']: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self.select_source_directory()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update_active_exclude_patterns(self):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"""更新活动排除规则列表"""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首先添加基础规则（必须排除的）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self.active_exclude_patterns = self.base_exclude_patterns.copy()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然后添加当前激活的可选规则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for rule_id in self.active_optional_rules: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if rule_id in self.all_optional_rules: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pattern = self.all_optional_rules[rule_id][1]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if pattern not in self.active_exclude_patterns: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self.active_exclude_patterns.append(pattern)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select_source_directory(self):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"""选择源代码目录"""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default_dir = os.getcwd()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dir_input = input(f"\n请输入源代码目录路径 [默认: {default_dir}]: 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self.source_dir = dir_input if dir_input.strip() else default_dir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not os.path.isdir(self.source_dir):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print(f"错误: 目录 '{self.source_dir}' 不存在")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self.source_dir = None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return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print(f"已选择源代码目录: {self.source_dir}")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configure_exclude_rules(self):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"""配置排除规则"""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not self.project_type: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print("请先选择项目类型")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return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while True: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print("\n========= 配置可选排除规则 =========")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print("当前激活的可选规则: ", end="")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if not self.active_optional_rules: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print("无")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else: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active_rules = [self.all_optional_rules[rule_id][0] for rule_id in self.active_optional_rules if rule_id in self.all_optional_rules]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print(", ".join(active_rules))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print("\n选择操作:")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print("1. 添加排除规则")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print("2. 移除排除规则")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print("0. 返回主菜单")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op_choice = input("\n请选择操作 [0-2]: 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if op_choice == '0':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return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elif op_choice == '1':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self.add_exclude_rules()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elif op_choice == '2':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self.remove_exclude_rules()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else: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print("无效选择，请重试")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add_exclude_rules(self):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"""添加排除规则"""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显示可选排除规则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categories = []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self.project_type in ['python', 'fullstack']: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categories.append('python')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self.project_type in ['frontend', 'fullstack']: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categories.append('frontend')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self.project_type in ['backend', 'fullstack']: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categories.append('backend')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categories.append('common')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self.all_optional_rules = {}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option_num = 1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print("\n可添加的排除规则:")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for category in categories: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print(f"\n--- {category.capitalize()} 项目可选排除 ---")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for name, pattern in self.optional_exclude_patterns[category]: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rule_id = f"{category}_{option_num}"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status = "√" if rule_id in self.active_optional_rules else " 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print(f"{option_num}. [{status}] {name} ({pattern})")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self.all_optional_rules[rule_id] = (name, pattern)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option_num += 1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choice = input("\n请选择要添加的规则编号 (多个用逗号分隔，0返回): 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choice == '0':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return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try: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selected_indices = [int(idx.strip()) for idx in choice.split(',') if idx.strip()]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for idx in selected_indices: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if 1 &lt;= idx &lt; option_num: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# 找到对应的规则ID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for rule_id, (name, pattern) in self.all_optional_rules.items():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if rule_id.split('_')[1] == str(idx):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    self.active_optional_rules.add(rule_id)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    print(f"已添加规则: {name}")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    break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else: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print(f"无效的选项: {idx}")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更新活动排除规则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self.update_active_exclude_patterns()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except ValueError: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print("输入无效，请输入数字")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remove_exclude_rules(self):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"""移除排除规则"""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not self.active_optional_rules: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print("当前没有激活的可选规则")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return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print("\n当前激活的排除规则:")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active_rules = [(rule_id, self.all_optional_rules[rule_id][0])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for rule_id in self.active_optional_rules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if rule_id in self.all_optional_rules]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for i, (rule_id, name) in enumerate(active_rules, 1):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print(f"{i}. {name}")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choice = input("\n请选择要移除的规则编号 (多个用逗号分隔，0返回): 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choice == '0':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return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try: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selected_indices = [int(idx.strip()) for idx in choice.split(',') if idx.strip()]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for idx in selected_indices: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if 1 &lt;= idx &lt;= len(active_rules):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rule_id = active_rules[idx-1][0]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name = active_rules[idx-1][1]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self.active_optional_rules.remove(rule_id)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print(f"已移除规则: {name}")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else: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print(f"无效的选项: {idx}")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更新活动排除规则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self.update_active_exclude_patterns()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except ValueError: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print("输入无效，请输入数字")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show_current_rules(self):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"""显示当前排除规则"""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not self.project_type: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print("请先选择项目类型")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return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print("\n========= 当前排除规则 =========")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print(f"项目类型: {self.project_type}")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print("\n基础排除规则 (必须排除):")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for i, pattern in enumerate(self.base_exclude_patterns, 1):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print(f"{i}. {pattern}")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print("\n可选排除规则 (当前激活):")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not self.active_optional_rules: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print("无")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else: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active_rules = [(rule_id, self.all_optional_rules[rule_id][0], self.all_optional_rules[rule_id][1])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   for rule_id in self.active_optional_rules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   if rule_id in self.all_optional_rules]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for i, (_, name, pattern) in enumerate(active_rules, 1):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print(f"{i}. {name} ({pattern})")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input("\n按任意键返回主菜单...")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scan_files(self):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"""扫描文件并应用过滤规则"""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not self.project_type or not self.source_dir: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print("请先选择项目类型和源代码目录")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return [], []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all_files = []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for root, _, files in os.walk(self.source_dir):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for file in files: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file_path = os.path.join(root, file)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rel_path = os.path.relpath(file_path, self.source_dir)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all_files.append(rel_path.replace('\\', '/'))  # 统一使用正斜杠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included_files = []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excluded_files = []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for file_path in all_files: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excluded = False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matching_pattern = None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for pattern in self.active_exclude_patterns: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if re.search(pattern, file_path):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excluded = True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matching_pattern = pattern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break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if excluded: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excluded_files.append((file_path, matching_pattern))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else: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included_files.append(file_path)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return included_files, excluded_files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show_scan_results(self):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"""显示扫描结果"""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not self.project_type or not self.source_dir: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print("请先选择项目类型和源代码目录")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return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included_files, excluded_files = self.scan_files()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print("\n========= 扫描结果 =========")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print(f"源代码目录: {self.source_dir}")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print(f"项目类型: {self.project_type}")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print(f"总文件数: {len(included_files) + len(excluded_files)}")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print(f"包含文件数: {len(included_files)}")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print(f"排除文件数: {len(excluded_files)}")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show_details = input("\n是否显示详细文件列表? (y/n): ").lower() == 'y'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show_details: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print("\n--- 包含的文件 ---")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for file in sorted(included_files):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print(file)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print("\n--- 排除的文件 ---")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for file, pattern in sorted(excluded_files):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print(f"{file} (匹配规则: {pattern})")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export_file_list(self):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"""导出文件列表"""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not self.project_type or not self.source_dir: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print("请先选择项目类型和源代码目录")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return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included_files, excluded_files = self.scan_files()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export_dir = os.path.join(os.getcwd(), "export")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os.makedirs(export_dir, exist_ok=True)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timestamp = os.path.basename(self.source_dir)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included_file_path = os.path.join(export_dir, f"{timestamp}_included_files.txt")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excluded_file_path = os.path.join(export_dir, f"{timestamp}_excluded_files.txt")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with open(included_file_path, 'w', encoding='utf-8') as f: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f.write(f"# 包含的文件列表 - {self.project_type} 项目\n")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f.write(f"# 源代码目录: {self.source_dir}\n")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f.write(f"# 总计: {len(included_files)} 文件\n\n")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for file in sorted(included_files):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f.write(f"{file}\n")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with open(excluded_file_path, 'w', encoding='utf-8') as f: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f.write(f"# 排除的文件列表 - {self.project_type} 项目\n")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f.write(f"# 源代码目录: {self.source_dir}\n")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f.write(f"# 总计: {len(excluded_files)} 文件\n\n")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for file, pattern in sorted(excluded_files):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f.write(f"{file} (匹配规则: {pattern})\n")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print(f"\n文件列表已导出到:")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print(f"- {included_file_path}")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print(f"- {excluded_file_path}")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show_help(self):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"""显示帮助信息"""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print("\n========= 软著文档文件筛选工具帮助 =========")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print("本工具用于帮助筛选软件著作权登记文档中应包含的源代码文件。")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print("\n使用步骤:")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print("1. 选择项目类型（Python、前端、后端或全栈项目）")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print("2. 配置可选的排除规则")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print("3. 查看当前排除规则")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print("4. 扫描并查看筛选结果")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print("5. 导出文件列表供后续处理")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print("\n项目类型说明:")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print("- Python项目: 主要包含Python源代码的项目")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print("- 前端项目: 主要包含HTML、CSS、JavaScript等前端技术的项目")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print("- 后端项目: 主要包含Java、C#等后端技术的项目")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print("- 全栈项目: 同时包含前端和后端代码的综合项目")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print("\n排除规则说明:")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print("- 必须排除: 默认排除的文件，通常是编译产物、临时文件等")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print("- 可选排除: 用户可以选择是否排除的文件，如配置文件、测试文件等")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print("- 可以添加和移除可选排除规则")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print("\n软著文档最佳实践:")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print("- 优先包含自己编写的核心业务逻辑代码")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print("- 排除第三方库、框架和工具生成的代码")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print("- 确保文档页数在合理范围内（通常30-50页为宜）")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print("- 保持文件的相对路径结构，便于理解代码组织")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input("\n按任意键返回主菜单...")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run(self):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"""运行主程序"""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while True: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choice = self.show_menu()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if choice == '0':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print("感谢使用，再见！")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break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elif choice == '1':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self.select_project_type()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elif choice == '2':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self.configure_exclude_rules()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elif choice == '3':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self.show_current_rules()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elif choice == '4':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self.show_scan_results()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elif choice == '5':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self.export_file_list()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elif choice == '6':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self.show_help()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else: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print("无效选择，请重试")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def main():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"""主函数"""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print("软著文档文件筛选工具 v1.1")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print("用于帮助筛选软件著作权登记文档中应包含的源代码文件")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file_filter = FileFilter()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file_filter.run()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if __name__ == "__main__":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main()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run_simple.py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运行软件著作权生成工具的简单脚本 - 不依赖click库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增强版：格式优化，确保每页至少50行代码，添加页眉和页码（右上角）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支持命令行参数，可以指定源代码目录、项目名称、版本号和输出路径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import os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import sys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import argparse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from sofcrtpro.file_scanner import scan_directory, classify_files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from sofcrtpro.code_processor import process_code_files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from sofcrtpro.document_generator import generate_document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def parse_arguments():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解析命令行参数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解析后的参数对象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parser = argparse.ArgumentParser(description='生成软件著作权源代码文件')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parser.add_argument('-s', '--source', dest='source_dir', default='.',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help='源代码目录路径 (默认: 当前目录)')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parser.add_argument('-n', '--name', dest='software_name', default='SoftCopyrightPro',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help='软件名称 (默认: SoftCopyrightPro)')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parser.add_argument('-v', '--version', dest='software_version', default='v0.1.0',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help='软件版本号 (默认: v0.1.0)')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parser.add_argument('-o', '--output', dest='output_path',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default='./output/SoftCopyrightPro-source-aligned',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help='输出文件路径 (默认: ./output/SoftCopyrightPro-source-aligned)')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parser.add_argument('-f', '--format', dest='output_format', default='docx',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choices=['docx', 'pdf'], help='输出文件格式 (默认: docx)')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parser.add_argument('--english-font', dest='font_name_en', default='Courier New',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help='英文字体 (默认: Courier New)')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parser.add_argument('--chinese-font', dest='font_name_cn', default='SimSun',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help='中文字体 (默认: SimSun)')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parser.add_argument('--font-size', dest='font_size', type=float, default=10.5,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help='字体大小 (默认: 10.5pt)')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parser.add_argument('--lines-per-page', dest='lines_per_page', type=int, default=50,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help='每页最少行数 (默认: 50)')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parser.add_argument('--list-only', action='store_true',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help='仅列出符合条件的源代码文件，不生成文档')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parser.add_argument('--exclude-patterns', dest='exclude_patterns', nargs='+',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default=['test_', 'tests', 'debug', 'generated', 'auto_gen', 'temp', 'tmp'],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help='排除的文件名模式 (默认: test_ tests debug generated auto_gen temp tmp)')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parser.add_argument('--exclude-dirs', dest='exclude_dirs', nargs='+',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default=['.git', 'sofcrtpro.egg-info', '__pycache__', '.vscode', '.idea',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        'venv', 'env', 'node_modules', 'tests', 'test', 'debug', 'temp', 'tmp'],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help='排除的目录名 (默认: .git sofcrtpro.egg-info __pycache__ .vscode .idea venv env node_modules tests test debug temp tmp)')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parser.add_argument('--include-dir', dest='include_dirs', nargs='+',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default=[],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help='指定要包含的目录，这些目录下的所有源代码文件都将被包含，即使它们匹配排除模式')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 parser.parse_args()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def should_exclude_file(file_path, exclude_patterns, exclude_dirs, include_dirs):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判断文件是否应该被排除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Args: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file_path: 文件路径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exclude_patterns: 排除的文件名模式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exclude_dirs: 排除的目录名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include_dirs: 指定要包含的目录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是否应该排除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检查文件是否在包含目录中，如果是则不排除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for include_dir in include_dirs: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include_dir in file_path: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return False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检查文件是否在排除目录中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for excluded_dir in exclude_dirs: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excluded_dir in file_path.split(os.sep):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return True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检查文件名是否匹配排除模式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file_name = os.path.basename(file_path)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for pattern in exclude_patterns: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pattern in file_name: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return True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 False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def count_file_lines(file_path):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计算文件的代码行数（不包括空行和注释行）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Args: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file_path: 文件路径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代码行数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try: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with open(file_path, 'r', encoding='utf-8', errors='ignore') as f: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lines = f.readlines()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移除空行和纯注释行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code_lines = [line for line in lines if line.strip() and not line.strip().startswith('#')]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return len(code_lines)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except Exception as 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print(f"计算文件行数时出错 {file_path}: {e}")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return 0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def run_simple():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运行软件著作权生成工具 - 格式优化版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解析命令行参数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args = parse_arguments()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配置参数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source_dir = args.source_dir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output_path = args.output_path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output_format = args.output_format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font_name_en = args.font_name_en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font_name_cn = args.font_name_cn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font_size = args.font_size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lines_per_page = args.lines_per_page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software_name = args.software_name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software_version = args.software_version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exclude_dirs = args.exclude_dirs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exclude_patterns = args.exclude_patterns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include_dirs = args.include_dirs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list_only = args.list_only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确保输出目录存在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if not list_only: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os.makedirs(os.path.dirname(output_path), exist_ok=True)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print(f"扫描目录: {source_dir}")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扫描文件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all_files = scan_directory(source_dir)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排除指定目录和文件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filtered_files = []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for file_path in all_files: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not should_exclude_file(file_path, exclude_patterns, exclude_dirs, include_dirs):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filtered_files.append(file_path)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默认的文件扩展名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backend_identifiers = {'.py', '.java', '.c', '.cpp', '.cs', '.go', '.rb', '.php', '.swift'}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frontend_identifiers = {'.js', '.ts', '.jsx', '.tsx', '.html', '.css', '.vue', '.scss', '.less'}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筛选文件扩展名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code_files = []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for file_path in filtered_files: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file_ext = os.path.splitext(file_path)[1].lower()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file_ext in backend_identifiers or file_ext in frontend_identifiers: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code_files.append(file_path)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print(f"找到 {len(code_files)} 个符合条件的源代码文件")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分类文件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classified_files = {'backend': [], 'frontend': []}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for file_path in code_files: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file_ext = os.path.splitext(file_path)[1].lower()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file_ext in backend_identifiers: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classified_files['backend'].append(file_path)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elif file_ext in frontend_identifiers: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classified_files['frontend'].append(file_path)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print(f"后端文件: {len(classified_files['backend'])} 个")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print(f"前端文件: {len(classified_files['frontend'])} 个")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计算每个文件的行数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file_line_counts = {}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total_lines = 0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for category in ['backend', 'frontend']: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for file_path in classified_files[category]: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line_count = count_file_lines(file_path)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file_line_counts[file_path] = line_count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total_lines += line_count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如果仅列出文件，则打印文件列表并退出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if list_only: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print("\n符合条件的源代码文件列表:")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print("\n后端文件:")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for i, file_path in enumerate(sorted(classified_files['backend']), 1):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line_count = file_line_counts[file_path]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print(f"{i}. {file_path} - {line_count}行")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print("\n前端文件:")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for i, file_path in enumerate(sorted(classified_files['frontend']), 1):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line_count = file_line_counts[file_path]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print(f"{i}. {file_path} - {line_count}行")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添加汇总信息区域，使用分隔线使其更加醒目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print("\n" + "="*50)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print("文件列表汇总信息:")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print(f"总文件数: {len(code_files)}个文件")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print(f"总代码行数: {total_lines}行")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print("="*50)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return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处理代码文件 - 会自动按重要性排序，去掉空行，简化文件名标识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merged_content, pages, processed_files = process_code_files(classified_files, lines_per_page)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print(f"合并后的代码总行数: {len(merged_content)}")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print(f"分页后的页数: {len(pages)}")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生成文档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output_file, stats = generate_document(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content=merged_content,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output_path=output_path,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file_list=processed_files,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output_format=output_format,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software_name=software_name,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software_version=software_version,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font_name_en=font_name_en,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font_name_cn=font_name_cn,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font_size=font_size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print(f"文档已生成: {output_file}")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print(f"文档格式:")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print(f"  - 字号: {font_size}pt")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print(f"  - 行间距: 10.5pt")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print(f"  - 段前间距: 0pt")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print(f"  - 段后间距: 2.3pt")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print(f"  - 页眉: {software_name} {software_version} (带横线)")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print(f"  - 页码: 右上角")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print(f"  - 英文字体: {font_name_en}（等宽）")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print(f"  - 中文字体: {font_name_cn}（等宽）")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print(f"  - 页眉字体: 与正文一致（等宽字体）")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print(f"  - 页眉布局: 单行对齐，分割线紧贴页眉")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print(f"  - 每页至少{lines_per_page}行代码")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print(f"  - 简化文件名标识")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print(f"  - 去掉所有空行")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print(f"  - 按重要性排序(后端优先，前端其次)")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显示详细统计信息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print("\n详细统计信息:")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print(f"总代码行数: {stats['total_lines']}")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print(f"总页数: {stats['total_pages']}")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print(f"处理的文件数量: {len(processed_files)}")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显示每个处理文件的详细信息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print("\n处理的文件列表(按顺序):")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for i, file_path in enumerate(processed_files, 1):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file_name = os.path.basename(file_path)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line_count = file_line_counts.get(file_path, "未知")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print(f"{i}. {file_path} - {line_count}行")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添加汇总信息区域，使用分隔线使其更加醒目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print("\n" + "="*50)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print("文档生成汇总信息:")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print(f"总文件数: {len(processed_files)}个文件")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print(f"总代码行数: {total_lines}行")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print(f"总页数: {stats['total_pages']}页")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print("="*50)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if __name__ == "__main__":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run_simple()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run_sofcrtpro.py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运行软件著作权生成工具的简单脚本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import os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import sys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from sofcrtpro.cli import main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from sofcrtpro.config_manager import ConfigManager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from sofcrtpro.file_scanner import scan_directory, classify_files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from sofcrtpro.code_processor import process_code_files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from sofcrtpro.document_generator import generate_document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from sofcrtpro.utils.file_utils import exclude_directories, filter_files_by_extension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def run_sofcrtpro():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运行软件著作权生成工具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配置参数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source_dir = "."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output_path = "./output/SoftCopyrightPro-source"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output_format = "docx"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font_name = "Courier New"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font_size = 10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lines_per_page = 50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exclude_dirs = [".git", "sofcrtpro.egg-info", "__pycache__"]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确保输出目录存在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os.makedirs(os.path.dirname(output_path), exist_ok=True)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print(f"扫描目录: {source_dir}")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初始化配置管理器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config_manager = ConfigManager()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config = {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'source_dir': source_dir,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'output_path': output_path,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'output_format': output_format,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'font_name': font_name,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'font_size': font_size,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'lines_per_page': lines_per_page,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'exclude_dirs': exclude_dirs,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'file_extensions': None  # 使用默认值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}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config_manager.update_config(config)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扫描文件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all_files = scan_directory(source_dir)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排除指定目录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all_files = exclude_directories(all_files, exclude_dirs)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按扩展名筛选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filtered_files = filter_files_by_extension(all_files, config_manager.get_file_extensions())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print(f"找到 {len(filtered_files)} 个符合条件的源代码文件")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分类文件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classified_files = classify_files(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filtered_files,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config_manager.get_backend_identifiers(),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config_manager.get_frontend_identifiers()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print(f"后端文件: {len(classified_files['backend'])} 个")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print(f"前端文件: {len(classified_files['frontend'])} 个")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处理代码文件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merged_content, pages = process_code_files(classified_files, lines_per_page)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print(f"合并后的代码总行数: {len(merged_content)}")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print(f"分页后的页数: {len(pages)}")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生成文档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output_file = generate_document(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content=merged_content,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output_path=output_path,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output_format=output_format,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font_name=font_name,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font_size=font_size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print(f"文档已生成: {output_file}")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if __name__ == "__main__":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run_sofcrtpro()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setup.py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SoftCopyrightPro 安装脚本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from setuptools import setup, find_packages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import os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# 读取README.md作为长描述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with open("README.md", "r", encoding="utf-8") as fh: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long_description = fh.read()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# 读取requirements.txt中的依赖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with open("requirements.txt", "r", encoding="utf-8") as f: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requirements = f.read().splitlines()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setup(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name="sofcrtpro",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version="0.1.0",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author="SoftCopyrightPro Team",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author_email="your.email@example.com",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description="软件著作权材料生成工具",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long_description=long_description,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long_description_content_type="text/markdown",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url="https://github.com/yourusername/SoftCopyrightPro",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packages=find_packages(),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classifiers=[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"Programming Language :: Python :: 3",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"Programming Language :: Python :: 3.10",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"License :: OSI Approved :: MIT License",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"Operating System :: OS Independent",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],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python_requires="&gt;=3.10",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install_requires=requirements,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entry_points={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"console_scripts": [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"sofcrtpro=sofcrtpro.cli:main",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],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},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sofcrtpro_cli.py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#!/usr/bin/env python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# -*- coding: utf-8 -*-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import os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import sys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import argparse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import subprocess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from pathlib import Path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def parse_args():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"""解析命令行参数"""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parser = argparse.ArgumentParser(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description='软著文档生成工具命令行接口',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formatter_class=argparse.RawTextHelpFormatter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parser.add_argument('-i', '--input', type=str, required=True,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help='包含文件列表的文本文件路径')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parser.add_argument('-n', '--name', type=str, required=True,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help='软件名称')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parser.add_argument('-v', '--version', type=str, default='V1.0',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help='软件版本号 (默认: V1.0)')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parser.add_argument('-o', '--output', type=str, required=True,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help='输出文件路径 (不含扩展名)')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parser.add_argument('--font-size', type=float, default=10.5,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help='字体大小 (默认: 10.5)')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parser.add_argument('--line-spacing', type=float, default=10.5,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help='行间距 (默认: 10.5)')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parser.add_argument('--english-font', type=str, default='Courier New',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help='英文字体 (默认: Courier New)')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parser.add_argument('--chinese-font', type=str, default='SimSun',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help='中文字体 (默认: SimSun)')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parser.add_argument('--page-limit', type=int, default=0,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help='每页最少代码行数 (默认: 0, 表示不限制)')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parser.add_argument('--remove-empty', action='store_true',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help='移除空行')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parser.add_argument('--sort-files', action='store_true',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help='按重要性排序文件 (后端优先，前端其次)')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 parser.parse_args()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def read_file_list(file_path):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"""读取文件列表"""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if not os.path.exists(file_path):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print(f"错误: 文件 '{file_path}' 不存在")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sys.exit(1)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files = []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with open(file_path, 'r', encoding='utf-8') as f: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for line in f: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line = line.strip()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跳过注释行和空行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if not line or line.startswith('#'):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continue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files.append(line)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 files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def build_command(args, files):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"""构建文档生成命令"""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基本命令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cmd = [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'python', 'run_simple.py',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'-n', args.name,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'-v', args.version,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'-o', args.output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添加格式选项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cmd.extend(['--font-size', str(args.font_size)])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cmd.extend(['--line-spacing', str(args.line_spacing)])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cmd.extend(['--english-font', args.english_font])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cmd.extend(['--chinese-font', args.chinese_font])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添加其他选项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if args.page_limit &gt; 0: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cmd.extend(['--page-limit', str(args.page_limit)])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if args.remove_empty: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cmd.append('--remove-empty')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if args.sort_files: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cmd.append('--sort-files')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添加文件列表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for file in files: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cmd.extend(['--include-file', file])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 cmd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def main():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"""主函数"""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print("软著文档生成工具命令行接口 v1.0")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解析命令行参数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args = parse_args()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读取文件列表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print(f"从 '{args.input}' 读取文件列表...")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files = read_file_list(args.input)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print(f"找到 {len(files)} 个文件")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构建命令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cmd = build_command(args, files)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cmd_str = ' '.join(cmd)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print(f"\n将执行命令:\n{cmd_str}")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确认执行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confirm = input("\n是否继续? (y/n): ").lower()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if confirm != 'y':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print("操作已取消")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sys.exit(0)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执行命令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print("\n正在生成文档...")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try: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result = subprocess.run(cmd, check=True, text=True, capture_output=True)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print("\n命令执行成功!")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print(result.stdout)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except subprocess.CalledProcessError as 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print(f"\n命令执行失败: {e}")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print(e.stderr)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sys.exit(1)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print(f"\n文档已生成: {args.output}.docx")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if __name__ == "__main__":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main()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cli.py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命令行界面模块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提供命令行参数解析和主程序入口。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import os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import sys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import click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from typing import List, Dict, Any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from sofcrtpro.config_manager import ConfigManager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from sofcrtpro.file_scanner import scan_directory, classify_files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from sofcrtpro.code_processor import process_code_files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from sofcrtpro.document_generator import generate_document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from sofcrtpro.utils.file_utils import exclude_directories, filter_files_by_extension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@click.command()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@click.option('--source-dir', '-s', type=click.Path(exists=True, file_okay=False, dir_okay=True),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help='源代码目录路径')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@click.option('--output-path', '-o', default='output/source_code',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help='输出文件路径，不包括扩展名')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@click.option('--output-format', '-f', type=click.Choice(['docx', 'pdf']), default='docx',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help='输出格式 (docx 或 pdf)')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@click.option('--font-name', default='Courier New',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help='字体名称，推荐等宽字体如Courier New')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@click.option('--font-size', type=click.IntRange(8, 14), default=10,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help='字体大小（磅），范围8-14')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@click.option('--lines-per-page', type=click.IntRange(10, 100), default=50,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help='每页显示的代码行数')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@click.option('--extensions', '-e', multiple=True,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help='要包含的文件扩展名，例如 -e .py -e .java')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@click.option('--exclude-dirs', '-x', multiple=True,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help='要排除的目录，例如 -x venv -x node_modules')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@click.option('--config-file', '-c', type=click.Path(exists=False),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help='配置文件路径')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@click.option('--save-config', is_flag=True,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help='保存当前配置到配置文件')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def main(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source_dir: str,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output_path: str,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output_format: str,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font_name: str,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font_size: int,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lines_per_page: int,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extensions: List[str],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exclude_dirs: List[str],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config_file: str,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save_config: bool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) -&gt; None: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SoftCopyrightPro - 软件著作权材料生成工具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扫描指定目录中的源代码文件，按照后端到前端的顺序拼接代码，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并输出为符合要求格式的文档。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初始化配置管理器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config_manager = ConfigManager(config_file)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更新配置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config_updates = {}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if source_dir: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config_updates['source_dir'] = source_dir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if output_path: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config_updates['output_path'] = output_path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if output_format: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config_updates['output_format'] = output_format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if font_name: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config_updates['font_name'] = font_name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if font_size: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config_updates['font_size'] = font_size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if lines_per_page: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config_updates['lines_per_page'] = lines_per_page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if extensions: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config_updates['file_extensions'] = list(extensions)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if exclude_dirs: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config_updates['exclude_dirs'] = list(exclude_dirs)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config_manager.update_config(config_updates)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获取最终配置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config = config_manager.get_config()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验证配置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errors = config_manager.validate_config()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if errors: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for key, error in errors.items():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click.echo(f"配置错误 ({key}): {error}", err=True)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sys.exit(1)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如果需要保存配置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if save_config and config_file: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config_manager.save_config(config_file):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click.echo(f"配置已保存到 {config_file}")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else: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click.echo(f"保存配置失败", err=True)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开始处理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click.echo(f"扫描目录: {config['source_dir']}")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扫描文件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all_files = scan_directory(config['source_dir'])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排除指定目录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all_files = exclude_directories(all_files, config_manager.get_exclude_dirs())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按扩展名筛选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filtered_files = filter_files_by_extension(all_files, config_manager.get_file_extensions())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click.echo(f"找到 {len(filtered_files)} 个符合条件的源代码文件")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分类文件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classified_files = classify_files(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filtered_files,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config_manager.get_backend_identifiers(),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config_manager.get_frontend_identifiers()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click.echo(f"后端文件: {len(classified_files['backend'])} 个")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click.echo(f"前端文件: {len(classified_files['frontend'])} 个")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处理代码文件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merged_content, pages = process_code_files(classified_files, config['lines_per_page'])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click.echo(f"合并后的代码总行数: {len(merged_content)}")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click.echo(f"分页后的页数: {len(pages)}")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生成文档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output_file = generate_document(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content=merged_content,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output_path=config['output_path'],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output_format=config['output_format'],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font_name=config['font_name'],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font_size=config['font_size']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click.echo(f"文档已生成: {output_file}")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if __name__ == '__main__':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main()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code_processor.py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代码处理模块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负责读取源代码文件内容，移除空行，添加文件名标识，并按照规定顺序合并所有代码。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import os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from typing import List, Dict, Tuple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def read_file_content(file_path: str) -&gt; List[str]: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读取文件内容，返回所有非空行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Args: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file_path: 文件路径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文件内容的非空行列表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try: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with open(file_path, 'r', encoding='utf-8', errors='ignore') as f: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读取所有非空行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return [line.rstrip() for line in f if line.strip()]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except Exception as 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print(f"无法读取文件 {file_path}: {e}")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return []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def add_file_header(file_path: str, content: List[str]) -&gt; List[str]: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在代码内容前添加文件名标识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Args: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file_path: 文件路径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content: 代码内容行列表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添加了文件名标识的代码内容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获取相对路径作为文件标识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file_name = os.path.basename(file_path)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创建文件标识行 - 简化标识，只保留文件名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header = [file_name]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合并标识和内容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 header + content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def sort_files_by_importance(files: List[str]) -&gt; List[str]: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按重要性对文件进行排序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Args: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files: 文件路径列表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排序后的文件路径列表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定义文件重要性评分函数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get_importance_score(file_path: str) -&gt; int: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文件名和路径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file_name = os.path.basename(file_path).lower()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file_path_lower = file_path.lower()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初始分数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score = 0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根据文件名关键词增加分数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important_keywords = ['main', 'core', 'app', 'index', 'server', 'api', 'config', 'model', 'controller']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for i, keyword in enumerate(important_keywords):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if keyword in file_name: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score += (10 - i)  # 越靠前的关键词权重越高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根据目录结构增加分数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'core' in file_path_lower: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score += 5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'model' in file_path_lower: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score += 4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'service' in file_path_lower: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score += 3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'controller' in file_path_lower: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score += 2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'util' in file_path_lower: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score += 1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return score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按重要性分数降序排序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 sorted(files, key=get_importance_score, reverse=True)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def merge_code_files(files_dict: Dict[str, List[str]]) -&gt; Tuple[List[str], List[str]]: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按照后端优先、前端其次的顺序合并所有代码文件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Args: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files_dict: 包含'backend'和'frontend'键的字典，值为对应的文件路径列表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元组(合并后的所有代码行, 处理的文件列表)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merged_content = []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processed_files = []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对后端文件按重要性排序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backend_files = sort_files_by_importance(files_dict.get('backend', []))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处理后端文件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for file_path in backend_files: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content = read_file_content(file_path)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content: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merged_content.extend(add_file_header(file_path, content))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processed_files.append(file_path)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对前端文件按重要性排序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frontend_files = sort_files_by_importance(files_dict.get('frontend', []))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处理前端文件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for file_path in frontend_files: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content = read_file_content(file_path)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content: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merged_content.extend(add_file_header(file_path, content))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processed_files.append(file_path)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 merged_content, processed_files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def split_into_pages(content: List[str], lines_per_page: int = 50) -&gt; List[List[str]]: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将代码内容分割成固定行数的页面，确保每页不少于指定行数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Args: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content: 代码内容行列表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lines_per_page: 每页的最少行数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分页后的代码内容，每个元素是一页的内容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pages = []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total_lines = len(content)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for i in range(0, total_lines, lines_per_page):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end = min(i + lines_per_page, total_lines)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pages.append(content[i:end])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 pages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def process_code_files(files_dict: Dict[str, List[str]], lines_per_page: int = 50) -&gt; Tuple[List[str], List[List[str]], List[str]]: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处理所有代码文件，合并内容并分页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Args: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files_dict: 包含'backend'和'frontend'键的字典，值为对应的文件路径列表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lines_per_page: 每页的最少行数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元组(合并后的所有代码行, 分页后的代码内容, 处理的文件列表)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合并所有代码文件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merged_content, processed_files = merge_code_files(files_dict)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分页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pages = split_into_pages(merged_content, lines_per_page)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 merged_content, pages, processed_files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document_generator.py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文档生成模块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负责生成Word和PDF格式的代码文档，设置等宽字体、字号和页面布局。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import os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from typing import List, Optional, Dict, Tuple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from docx import Document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from docx.shared import Pt, Inches, RGBColor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from docx.enum.text import WD_ALIGN_PARAGRAPH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from docx.enum.section import WD_SECTION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from docx.oxml.ns import qn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from docx.oxml import OxmlElement, parse_xml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from docx.shared import Mm, Twips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def set_paragraph_spacing(paragraph, before=0, after=2.3, line=10.5):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设置段落间距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Args: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paragraph: 段落对象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before: 段前间距（磅）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after: 段后间距（磅）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line: 行间距（磅）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p_format = paragraph.paragraph_format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p_format.space_before = Pt(before)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p_format.space_after = Pt(after)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p_format.line_spacing = Pt(line)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def add_page_number(run):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添加页码字段到run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Args: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run: 文本run对象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fldChar1 = OxmlElement('w:fldChar')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fldChar1.set(qn('w:fldCharType'), 'begin')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instrText = OxmlElement('w:instrText')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instrText.set(qn('xml:space'), 'preserve')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instrText.text = "PAGE"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fldChar2 = OxmlElement('w:fldChar')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fldChar2.set(qn('w:fldCharType'), 'end')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run._r.append(fldChar1)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run._r.append(instrText)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run._r.append(fldChar2)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def add_header_border(paragraph):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为段落添加下边框线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Args: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paragraph: 段落对象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创建下边框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pPr = paragraph._p.get_or_add_pPr()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pBdr = OxmlElement('w:pBdr')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bottom = OxmlElement('w:bottom')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bottom.set(qn('w:val'), 'single')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bottom.set(qn('w:sz'), '4')  # 恢复原始边框宽度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bottom.set(qn('w:space'), '0')  # 恢复原始间距，使其紧贴文本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bottom.set(qn('w:color'), '000000')  # 边框颜色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pBdr.append(bottom)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pPr.append(pBdr)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def set_chinese_font(run, font_name_cn):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强制设置中文字体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Args: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run: 文本run对象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font_name_cn: 中文字体名称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设置东亚文字字体（中文）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run.font.east_asia = font_name_cn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在XML级别设置字体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 = run._r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rPr = r.get_or_add_rPr()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设置东亚文字字体（中文）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eastAsia = OxmlElement('w:eastAsia')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eastAsia.set(qn('w:val'), font_name_cn)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删除任何现有的eastAsia元素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for element in rPr.findall(qn('w:eastAsia')):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rPr.remove(element)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rPr.append(eastAsia)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def create_aligned_header(section, software_name, software_version, font_name_en, font_name_cn):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创建对齐的页眉，确保左右两侧高度一致，分割线紧贴页眉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Args: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section: 文档节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software_name: 软件名称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software_version: 软件版本号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font_name_en: 英文字体名称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font_name_cn: 中文字体名称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页眉对象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header = section.header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清除现有内容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for p in header.paragraphs: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p._element.getparent().remove(p._element)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p._p = None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p._element = None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创建单个段落用于页眉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header_para = header.add_paragraph()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header_para.alignment = WD_ALIGN_PARAGRAPH.LEFT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header_para.paragraph_format.space_before = Pt(0)  # 恢复原始段前间距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header_para.paragraph_format.space_after = Pt(0)   # 恢复原始段后间距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添加软件名称和版本号（左侧）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left_run = header_para.add_run(software_name + " " + software_version)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left_run.font.size = Pt(9)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left_run.font.name = font_name_en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set_chinese_font(left_run, font_name_cn)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添加制表位，用于右对齐页码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tab_stops = header_para.paragraph_format.tab_stops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tab_stop = tab_stops.add_tab_stop(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Inches(section.page_width.inches - section.left_margin.inches - section.right_margin.inches),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WD_ALIGN_PARAGRAPH.RIGHT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添加制表符和页码（右侧）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tab_run = header_para.add_run("\t")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page_run = header_para.add_run()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add_page_number(page_run)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page_run.font.size = Pt(9)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page_run.font.name = font_name_en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set_chinese_font(page_run, font_name_cn)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为页眉段落添加下边框线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add_header_border(header_para)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 header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def create_word_document(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content: List[str],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output_path: str,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file_list: List[str] = None,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software_name: str = "SoftCopyrightPro",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software_version: str = "v0.1.0",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font_name_en: str = 'Courier New',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font_name_cn: str = 'SimSun',  # 宋体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font_size: float = 10.5,  # 调整为10.5pt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page_width: float = 8.5,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page_height: float = 11.0,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margin: float = 1.0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) -&gt; str: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创建Word文档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Args: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content: 代码内容行列表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output_path: 输出文件路径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file_list: 文件列表，按处理顺序排列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software_name: 软件名称（用于页眉）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software_version: 软件版本号（用于页眉）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font_name_en: 英文等宽字体名称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font_name_cn: 中文等宽字体名称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font_size: 字体大小（磅）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page_width: 页面宽度（英寸）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page_height: 页面高度（英寸）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margin: 页面边距（英寸）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生成的文件路径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创建Word文档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doc = Document()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设置文档默认字体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doc.styles['Normal'].font.name = font_name_en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doc.styles['Normal'].font.size = Pt(font_size)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在XML级别设置默认字体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element = doc.styles['Normal']._element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rPr = element.get_or_add_rPr()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设置默认字体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rFonts = OxmlElement('w:rFonts')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rFonts.set(qn('w:ascii'), font_name_en)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rFonts.set(qn('w:hAnsi'), font_name_en)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rFonts.set(qn('w:eastAsia'), font_name_cn)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rFonts.set(qn('w:cs'), font_name_en)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删除任何现有的rFonts元素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for old_rFonts in rPr.findall(qn('w:rFonts')):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rPr.remove(old_rFonts)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rPr.append(rFonts)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设置页面大小和边距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section = doc.sections[0]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section.page_width = Inches(page_width)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section.page_height = Inches(page_height)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section.left_margin = Inches(margin)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section.right_margin = Inches(margin)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section.top_margin = Inches(margin)  # 恢复原始顶部边距(1.0英寸)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section.bottom_margin = Inches(margin)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设置页眉与页面顶部的距离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section.header_distance = Inches(1.0)  # 进一步增加页眉距离值，使页眉更接近正文区域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创建对齐的页眉，确保左右两侧高度一致，分割线紧贴页眉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create_aligned_header(section, software_name, software_version, font_name_en, font_name_cn)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添加内容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for line in content: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paragraph = doc.add_paragraph(line)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paragraph.style.font.name = font_name_en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paragraph.style.font.size = Pt(font_size)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设置段落间距 - 段前0pt，段后2.3pt，行距10.5pt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set_paragraph_spacing(paragraph, before=0, after=2.3, line=10.5)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设置中文字体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paragraph.runs: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run = paragraph.runs[0]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run.font.name = font_name_en  # 英文字体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set_chinese_font(run, font_name_cn)  # 中文字体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run.font.size = Pt(font_size)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else: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如果runs为空，添加一个run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run = paragraph.add_run(line)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run.font.name = font_name_en  # 英文字体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set_chinese_font(run, font_name_cn)  # 中文字体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run.font.size = Pt(font_size)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清除段落原有文本，避免重复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paragraph.text = 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确保输出目录存在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os.makedirs(os.path.dirname(os.path.abspath(output_path)), exist_ok=True)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保存文档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doc.save(output_path)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 output_path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def convert_word_to_pdf(word_path: str, pdf_path: Optional[str] = None) -&gt; str: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将Word文档转换为PDF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Args: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word_path: Word文档路径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pdf_path: PDF输出路径，如果为None，则使用与Word文档相同的名称但扩展名为.pdf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生成的PDF文件路径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if pdf_path is None: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pdf_path = os.path.splitext(word_path)[0] + '.pdf'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try: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尝试使用docx2pdf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from docx2pdf import convert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convert(word_path, pdf_path)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return pdf_path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except ImportError: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try: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尝试使用win32com (仅适用于Windows)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import win32com.client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word = win32com.client.Dispatch('Word.Application')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doc = word.Documents.Open(word_path)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doc.SaveAs(pdf_path, FileFormat=17)  # FileFormat=17 表示PDF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doc.Close()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word.Quit()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return pdf_path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except ImportError: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print("无法将Word转换为PDF。请安装docx2pdf或确保在Windows系统上运行。")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return word_path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def generate_document(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content: List[str],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output_path: str,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file_list: List[str] = None,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output_format: str = 'docx',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software_name: str = "SoftCopyrightPro",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software_version: str = "v0.1.0",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font_name_en: str = 'Courier New',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font_name_cn: str = 'SimSun',  # 宋体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font_size: float = 10.5  # 调整为10.5pt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) -&gt; Tuple[str, Dict]: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生成文档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Args: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content: 代码内容行列表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output_path: 输出文件路径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file_list: 文件列表，按处理顺序排列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output_format: 输出格式，'docx'或'pdf'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software_name: 软件名称（用于页眉）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software_version: 软件版本号（用于页眉）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font_name_en: 英文等宽字体名称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font_name_cn: 中文等宽字体名称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font_size: 字体大小（磅）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元组(生成的文件路径, 文档统计信息)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确保输出路径有正确的扩展名，但保留完整的文件名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如果已经有扩展名，直接使用；否则添加扩展名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if not output_path.lower().endswith('.docx'):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word_path = output_path + '.docx'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else: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word_path = output_path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创建Word文档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word_path = create_word_document(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content=content,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output_path=word_path,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file_list=file_list,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software_name=software_name,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software_version=software_version,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font_name_en=font_name_en,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font_name_cn=font_name_cn,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font_size=font_size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计算统计信息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stats = {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'total_lines': len(content),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'total_pages': (len(content) + 49) // 50,  # 估算页数，每页约50行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'file_list': file_list or []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}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如果需要PDF格式，则转换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if output_format.lower() == 'pdf':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将.docx替换为.pdf，如果没有.docx扩展名，直接添加.pdf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word_path.lower().endswith('.docx'):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pdf_path = word_path[:-5] + '.pdf'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else: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pdf_path = word_path + '.pdf'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return convert_word_to_pdf(word_path, pdf_path), stats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 word_path, stats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file_scanner.py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文件扫描与筛选模块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负责扫描指定目录下的源代码文件，根据后缀名筛选，并将文件分类为前端和后端。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import os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import pathlib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from typing import List, Dict, Set, Tuple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def scan_directory(directory: str, file_extensions: Set[str] = None) -&gt; List[str]: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扫描指定目录及其子目录，返回符合后缀名要求的文件列表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Args: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directory: 要扫描的目录路径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file_extensions: 要包含的文件后缀名集合，如{'.py', '.java', '.js'}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如果为None，则包含所有文件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符合条件的文件路径列表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if file_extensions is None: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file_extensions = set()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matched_files = []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for root, _, files in os.walk(directory):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for file in files: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file_path = os.path.join(root, file)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file_ext = os.path.splitext(file)[1].lower()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如果file_extensions为空或文件后缀在指定列表中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if not file_extensions or file_ext in file_extensions: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matched_files.append(file_path)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 matched_files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def classify_files(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files: List[str],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backend_identifiers: Set[str] = None,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frontend_identifiers: Set[str] = None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) -&gt; Dict[str, List[str]]: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将文件分类为前端和后端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Args: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files: 文件路径列表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backend_identifiers: 后端文件的标识（后缀或目录名）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frontend_identifiers: 前端文件的标识（后缀或目录名）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包含'backend'和'frontend'键的字典，值为对应的文件列表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if backend_identifiers is None: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默认后端文件后缀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backend_identifiers = {'.py', '.java', '.c', '.cpp', '.cs', '.go', '.rb', '.php'}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if frontend_identifiers is None: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默认前端文件后缀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frontend_identifiers = {'.js', '.ts', '.jsx', '.tsx', '.html', '.css', '.vue', '.scss', '.less'}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result = {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'backend': [],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'frontend': []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}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for file_path in files: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file_ext = os.path.splitext(file_path)[1].lower()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检查文件是否为后端文件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file_ext in backend_identifiers: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result['backend'].append(file_path)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检查文件是否为前端文件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elif file_ext in frontend_identifiers: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result['frontend'].append(file_path)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如果无法确定，根据路径中的关键词进行判断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else: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path_lower = file_path.lower()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if any(ident in path_lower for ident in ['backend', 'server', 'api']):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result['backend'].append(file_path)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elif any(ident in path_lower for ident in ['frontend', 'client', 'ui', 'web']):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result['frontend'].append(file_path)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else: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# 无法确定的文件默认归为后端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result['backend'].append(file_path)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 result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def get_file_info(files: List[str]) -&gt; List[Tuple[str, int]]: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获取文件信息，包括文件路径和代码行数（不包括空行）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Args: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files: 文件路径列表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包含(文件路径, 行数)元组的列表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file_info = []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for file_path in files: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try: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with open(file_path, 'r', encoding='utf-8', errors='ignore') as f: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# 计算非空行数量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line_count = sum(1 for line in f if line.strip())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file_info.append((file_path, line_count))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except Exception as 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print(f"无法读取文件 {file_path}: {e}")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file_info.append((file_path, 0))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 file_info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__init__.py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SoftCopyrightPro - 软件著作权材料生成工具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一个用于生成软件著作权申请材料的工具，能够扫描指定目录中的源代码文件，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按照后端到前端的顺序拼接代码，并输出为符合要求格式的文档。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__version__ = '0.1.0'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__author__ = 'SoftCopyrightPro Team'</w:t>
      </w:r>
    </w:p>
    <w:sectPr w:rsidR="00FC693F" w:rsidRPr="0006063C" w:rsidSect="00034616">
      <w:headerReference w:type="default" r:id="rId9"/>
      <w:pgSz w:w="12240" w:h="15840"/>
      <w:pgMar w:top="1440" w:right="1440" w:bottom="1440" w:left="1440" w:header="144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tabs>
        <w:tab w:pos="9360" w:val="right"/>
      </w:tabs>
      <w:spacing w:before="0" w:after="0"/>
      <w:jc w:val="left"/>
      <w:pBdr>
        <w:bottom w:val="single" w:sz="4" w:space="0" w:color="000000"/>
      </w:pBdr>
    </w:pPr>
    <w:r>
      <w:rPr>
        <w:rFonts w:ascii="Courier New" w:hAnsi="Courier New"/>
        <w:sz w:val="18"/>
        <w:eastAsia w:val="SimSun"/>
      </w:rPr>
      <w:t>SoftCopyrightPro v1.0</w:t>
    </w:r>
    <w:r>
      <w:tab/>
    </w:r>
    <w:r>
      <w:rPr>
        <w:rFonts w:ascii="Courier New" w:hAnsi="Courier New"/>
        <w:sz w:val="18"/>
        <w:eastAsia w:val="SimSun"/>
      </w:rPr>
      <w:fldChar w:fldCharType="begin"/>
      <w:instrText xml:space="preserve">PAGE</w:instrText>
      <w:fldChar w:fldCharType="end"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sz w:val="21"/>
      <w:rFonts w:ascii="Courier New" w:hAnsi="Courier New" w:eastAsia="SimSun" w:cs="Courier New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