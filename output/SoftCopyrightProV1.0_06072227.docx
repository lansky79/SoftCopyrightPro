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添加空段落，使页眉下移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empty_para.paragraph_format.space_after = Pt(6)  # 增加段后间距，使页眉下移更明显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恢复为原始值1.0英寸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12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