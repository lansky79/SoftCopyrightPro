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恢复原始边框宽度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恢复原始间距，使其紧贴文本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Pt(3)  # 增加段前间距，使页眉下移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   # 保持原始段后间距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设置页眉与页面顶部的距离 - 稍微下移一点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section.header_distance = Inches(0.01)  # 使用非常小的值，使页眉更接近正文(下移)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1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360" w:val="right"/>
      </w:tabs>
      <w:spacing w:before="6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