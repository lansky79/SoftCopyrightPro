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"""生成唯一的文件名：项目名+版本号(V大写)+日期时间"""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now.strftime("%Y%m%d_%H%M")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f"{software_name}_{version}_{date_str}"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"_").replace(":",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项目名_版本号_日期时间")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now.strftime("%Y%m%d_%H%M%S")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f"{output_filename}_{date_str}"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边框与文本的间距设为0，使其紧贴文本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base_path = os.path.splitext(output_path)[0]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base_path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base_path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