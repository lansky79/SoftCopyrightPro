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  # 恢复原始段前间距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Pt(2)   # 增加一点点段后间距，提供更好的视觉效果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设置页眉与页面顶部的距离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section.header_distance = Inches(0.3)  # 适当增加页眉与页面顶部的距离，使页眉整体下移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0" w:after="4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