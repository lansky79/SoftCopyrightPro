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sqlite3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Database: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"""初始化数据库连接"""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使用路径管理模块获取数据库路径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self.db_path = get_database_path()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os.makedirs(os.path.dirname(self.db_path),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建立数据库连接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 = sqlite3.connect(self.db_path)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 = self.conn.cursor()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创建必要的表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self._create_tables()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执行数据库迁移，添加新列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self._migrate_database()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logging.info(f"数据库连接成功: {self.db_path}")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logging.error(f"数据库连接失败: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get_connection(self):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sqlite3.Connection: 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_create_tables(self):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"""创建数据库表"""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分类表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categories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parent_category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主分类号（第一级）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子分类号（第二级）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UNIQUE(category, parent_category)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TEXT NOT NULL UNIQUE,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folder_path TEXT NOT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person_files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 INTEGER,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TEXT,    -- 目录名称（包含编号和姓名）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TEXT,     --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(person_name) REFERENCES persons(name),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(category_id) REFERENCES categories(id)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import_time DATETIME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notes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操作日志表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operation_logs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NOT NULL,      -- 操作用户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 TEXT NOT NULL, -- 操作类型: login, search, print, view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 TEXT,              -- 目标ID（如档案编号）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 TEXT,            -- 目标名称（如档案名称、人员姓名）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 TEXT,                --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operation_time TIMESTAMP DEFAULT CURRENT_TIMESTAMP, -- 操作时间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 TEXT,             --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(username) REFERENCES users(username)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logging.info("数据库表创建成功")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logging.error(f"创建数据库表失败: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_migrate_database(self):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"""数据库迁移，添加新列"""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检查person_files表中是否有dir_name列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self.cursor.execute("PRAGMA table_info(person_files)")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 = [column[1] for column in self.cursor.fetchall()]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'dir_name'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logging.info("添加dir_name列到person_files表")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dir_name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 dir_name =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WHERE dir_name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添加file_id列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'file_id'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logging.info("添加file_id列到person_files表")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file_id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更新现有数据的file_id列，尝试从目录名中提取编号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id, person_name FROM person_files WHERE file_id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rows =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row_id, person_name in 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尝试从人名中提取编号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person_name)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SET file_id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WHERE 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''', (file_id, row_id))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logging.info("数据库迁移成功")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logging.error(f"数据库迁移失败: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不抛出异常，允许程序继续运行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add_log(self, username, operation_type, target_id=None, target_name=None, details=None, ip_address=None):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(str): 操作用户名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(str): 操作类型 (login, search, print, 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target_id (str, optional): 目标ID，如档案编号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target_name (str, optional): 目标名称，如档案名称、人员姓名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details (str, optional):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ip_address (str, optional):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INSERT INTO operation_logs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operation_type, target_id, target_name, details, ip_address)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VALUES (?, 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''', (username, operation_type, target_id, target_name, details, ip_address))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logging.info(f"记录操作日志: 用户={username}, 操作={operation_type}, 目标={target_name}")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logging.error(f"记录操作日志失败: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get_logs(self, username=None, operation_type=None, start_date=None, end_date=None, limit=1000):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(str, optional): 按用户名筛选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(str, optional): 按操作类型筛选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(str, optional): 开始日期，格式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(str, optional): 结束日期，格式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limit (int, optional): 限制返回记录数，默认1000条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list: 日志记录列表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= "SELECT * FROM operation_logs WHERE 1=1"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username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operation_type: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operation_type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params.append(operation_type)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start_date: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&gt;=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params.append(start_date)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end_date: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&lt;=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params.append(end_date)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+= " ORDER BY operation_time DESC LIMIT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params.append(limit)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configparser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configparser.ConfigParser()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'config.ini'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加载配置文件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self.config.read(self.config_file,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self.create_default_config()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create_default_config(self):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self.config['Paths']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'archive_dir': 'archive/'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open(self.config_file,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self.config.write(f)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import_categories(excel_file, db):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logging.info(f"开始导入分类: {excel_file}")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pd.read_excel(excel_file)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excel_utils.py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全局变量，用于存储 openpyxl 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openpyxl_available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openpyxl_available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"警告: 未找到 openpyxl 模块，Excel 功能将无法正常工作"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不要全局设置引擎，而是在每次调用时指定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print(f"警告: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logging.warning(f"导入 pandas 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ExcelFileNotFound(Exception):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get_excel_info(import_root_dir, person_name, person_id, class_code):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从Excel获取文件相关信息。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import_root_dir: Excel文件根目录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person_name: 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person_id: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:raises ExcelFileNotFound: 未找到匹配的Excel文件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logging.info(f"开始处理Excel信息")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根目录: {os.path.abspath(import_root_dir)}")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搜索条件: 姓名='{person_name}', 编号='{person_id}',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解析sheet名 - 保留完整类号格式进行记录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original_class_code = class_code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class_parts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main_code = class_parts[0]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sheet_code = main_code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main_code in ['4', '9']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sheet_code = f"{main_code}-{class_parts[1]}"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添加详细日志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logging.info(f"解析类号 '{class_code}' 为sheet代码 '{sheet_code}'，原始类号 '{original_class_code}'")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映射表 - 将阿拉伯数字映射到中文数字和Excel工作表名称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sheet_map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'1': '一', '2': '二', '3': '三',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'4-1': '四-1', '4-2': '四-2', '4-3': '四-3', '4-4': '四-4',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'5': '五', '6': '六', '7': '七', '8': '八',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'9-1': '九-1', '9-2': '九-2', '9-3': '九-3', '9-4': '九-4',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'10': '十'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获取对应的工作表名称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sheet_name = sheet_map.get(sheet_code)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logging.info(f"映射sheet代码 '{sheet_code}' 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如果找不到对应的工作表名称，尝试使用一级类号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sheet_name = sheet_map.get(main_code)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logging.info(f"尝试使用一级类号 '{main_code}' 映射到工作表名称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logging.warning(f"无法将类号 '{class_code}' 映射到工作表名称，sheet_code='{sheet_code}'")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只搜索'目录'子目录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raise ExcelFileNotFound(f"目录不存在: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logging.info(f"正在搜索目录: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构建预期的文件名（编号+姓名，无空格）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expected_name = f"{person_id}{person_name}"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logging.info(f"正在搜索Excel文件，目标文件名: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{abs_path}")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logging.info(f"正在读取工作表: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传递原始完整类号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material_name, file_date, page_count, data_list = read_excel_file(file_path, sheet_name, original_class_code)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logging.info(f"成功读取Excel文件: {os.path.basename(file_path)}, 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logging.error(f"读取Excel文件失败: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如果没有找到匹配的文件，记录日志并抛出异常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f"未找到匹配的Excel文件: {expected_filename} (在目录: {catalog_dir})"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logging.error(f"请确保文件按照'编号+姓名.xlsx'的格式命名，例如: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raise ExcelFileNotFound(error_msg)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read_excel_file(file_path, sheet_name, class_code=None, file_index=None):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读取Excel文件并返回数据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file_path: Excel文件路径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sheet_name: 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类号（例如：'1', '4-1', '9-2'等）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file_index: 文件索引（例如：'1-1'中的1-1）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material_name: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file_date: 文件日期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page_count: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data_list: 包含所有行的数据列表，每行格式为 [类号, 材料名称, 日期, 页数]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logging.info(f"开始读取Excel文件: {os.path.abspath(file_path)}")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logging.info(f"工作表名称: {sheet_name}, 类号: {class_code}, 文件索引: {file_index}")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 openpyxl 是否可用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openpyxl_available: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error_msg = "错误: 未找到 openpyxl 模块，无法读取 Excel 文件。请安装: pip install openpyxl"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"", "", "",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根据类号确定起始行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start_row = 5  # 默认从第5行开始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main_code = class_code.split('-')[0]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main_code in ['4', '9']:  # 第四和第九类从第6行开始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start_row = 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  # 其他类从第5行开始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logging.warning(f"未指定类号，使用默认起始行: {start_row}")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使用openpyxl读取Excel文件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wb = openpyxl.load_workbook(file_path, read_only=True, data_only=True)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检查工作表是否存在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sheet_name not in wb.sheetnames: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logging.warning(f"工作表 '{sheet_name}' 不存在，使用第一个可用工作表")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 = wb.sheetnames[0]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ws = wb[sheet_name]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使用固定的列索引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A列(索引0):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B列(索引1):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C/D/E列(索引2/3/4): 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F列(索引5):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name_col = 1  # B列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date_cols = [2, 3, 4]  # C/D/E列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page_col = 5  # F列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logging.info("使用固定列索引:")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类号: A列(索引0)")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B列(索引{name_col})")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C/D/E列(索引{date_cols}): 年/月/日")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F列(索引{page_col})")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起始行: 第{start_row}行")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从起始行开始读取数据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max_empty_rows = 7  # 连续空行的最大数量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row_idx, row in enumerate(ws.iter_rows(min_row=start_row, values_only=True), start=start_row):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检查是否连续多行为空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any(cell is not None and str(cell).strip() for cell in 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empty_row_count &gt;= max_empty_rows: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logging.info(f"检测到连续 {empty_row_count} 个空行，停止读取")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row_class = str(row[0]).strip() if row[0]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 = str(row[name_col]).strip() if len(row) &gt; name_col and row[name_col]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year = str(int(row[date_cols[0]])) if len(row) &gt; date_cols[0] and row[date_cols[0]] is not None and str(row[date_cols[0]]).strip()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month = str(int(row[date_cols[1]])) if len(date_cols) &gt; 1 and len(row) &gt; date_cols[1] and row[date_cols[1]] is not None and str(row[date_cols[1]]).strip()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day = str(int(row[date_cols[2]])) if len(date_cols) &gt; 2 and len(row) &gt; date_cols[2] and row[date_cols[2]] is not None and str(row[date_cols[2]]).strip()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date_parts = [year, month, day]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'-'.join([d for d in date_parts if 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pages = str(int(row[page_col])) if len(row) &gt; page_col and row[page_col] is not None and str(row[page_col]).strip() != '' else "0"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添加到数据列表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data_list.append([row_class, material, date_str, pages])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如果传入了file_index，则根据文件索引匹配行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file_index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计算行索引（从0开始）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例如：file_index='1-1' -&gt; row_idx = 0 (第1个文件对应第1行数据)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file_index='1-2' -&gt; row_idx = 1 (第2个文件对应第2行数据)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file_num = int(file_index.split('-')[-1])  # 获取文件序号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row_idx = file_num - 1  # 转换为0-based索引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0 &lt;= row_idx &lt; len(data_list):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data_list[row_idx][1]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data_list[row_idx][2]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data_list[row_idx][3]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logging.info(f"根据文件索引 '{file_index}' 获取到数据: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logging.warning(f"文件索引 '{file_index}' 超出范围，有效范围: 1-{len(data_list)}")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(ValueError, IndexError)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logging.warning(f"无效的文件索引格式: {file_index},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如果传入了class_code，则尝试匹配对应的行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class_code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移除class_code中的文件扩展名（如果有）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class_code_base = class_code.split('.')[0]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logging.info(f"在Excel数据中查找类号: '{class_code_base}'")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记录所有Excel中的类号，便于调试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excel_class_codes = [item[0] for item in data_list if item[0]]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logging.info(f"Excel中所有类号: {excel_class_codes}")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在数据列表中查找匹配的类号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found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首先尝试完全匹配 - 优先使用完整类号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记录当前比较的类号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logging.info(f"比较类号: 文件='{class_code_base}'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完全匹配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logging.info(f"找到完全匹配的类号 '{class_code_base}':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如果没有找到完全匹配，尝试其他匹配方式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处理第四大类和第九大类的特殊情况（三级类号）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例如文件名是9-2-1.pdf，Excel中记录的类号是9-2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len(class_code_base.split('-'))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提取前两级类号（如9-2-1变为9-2）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class_code_base.split('-')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two_level_code = f"{parts[0]}-{parts[1]}"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logging.info(f"尝试二级类号匹配: 文件三级类号='{class_code_base}' -&gt; 二级类号='{two_level_code}'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two_level_code: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logging.info(f"找到二级类号匹配 '{two_level_code}' (对应三级类号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处理二级类号情况（如1-1）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例如文件名是1-1.pdf，Excel中可能只有1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len(class_code_base.split('-')) ==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提取一级类号（如1-1变为1）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logging.info(f"尝试一级类号匹配: 文件二级类号='{class_code_base}' -&gt; 一级类号='{main_code}'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main_code: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logging.info(f"找到一级类号匹配 '{main_code}' (对应二级类号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添加前缀匹配逻辑 - 如果Excel类号以class_code_base加连字符开头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例如：class_code_base="1"，Excel类号="1-1"、"1-2"等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excel_class_code.startswith(f"{class_code_base}-") or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logging.info(f"找到匹配的类号 '{excel_class_code}' (对应类号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logging.warning(f"未找到匹配的类号: {class_code_base}")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对于第四大类和第九大类，如果未找到匹配，尝试使用第一行数据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main_code in ['4', '9']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logging.info(f"第{main_code}类未找到匹配，使用第一行数据")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data_list[0][1]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data_list[0][2]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data_list[0][3]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logging.info(f"使用第一行数据: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行数据，其中 {len(data_list)} 行非空")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记录提取的信息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logging.info(f"提取的信息:")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'{material_name}'")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'{file_date}'")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数据行数: 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data_list and len(data_list)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logging.info("第一行数据示例:")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idx, value in enumerate(data_list[0]):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列{idx}: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logging.error(f"读取Excel文件失败: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logging.error(f"错误发生在处理文件: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确保工作簿被正确关闭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wb.close()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安全模块工具函数 - 提供文件哈希、元数据获取等功能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calculate_file_hash(file_path, algorithm='sha256', chunk_size=8192):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哈希算法，支持 md5, sha1, sha256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 (int): 读取文件的块大小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文件的哈希值，如果出错则返回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algorithm == 'md5':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hashlib.md5()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algorithm == 'sha1':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hashlib.sha1()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hashlib.sha256()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分块读取文件并更新哈希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'rb')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chunk in iter(lambda: f.read(chunk_size), b''):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hasher.update(chunk)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返回十六进制哈希值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hasher.hexdigest()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logger.error(f"计算文件哈希时出错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get_file_metadata(file_path):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dict: 包含文件元数据的字典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获取基本文件信息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 = os.stat(file_path)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返回元数据字典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stat.st_size,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datetime.fromtimestamp(stat.st_mtime).strftime('%Y-%m-%d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datetime.fromtimestamp(stat.st_ctime).strftime('%Y-%m-%d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datetime.fromtimestamp(stat.st_atime).strftime('%Y-%m-%d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logger.error(f"获取文件元数据时出错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verify_file_hash(file_path, expected_hash, algorithm='sha256'):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验证文件哈希值是否匹配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expected_hash (str): 期望的哈希值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bool: 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current_hash = calculate_file_hash(file_path, algorithm)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current_hash == expected_hash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format_size(size_bytes):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size_bytes (int): 文件大小（字节）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格式化后的文件大小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size_bytes &lt;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f"{size_bytes} 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f"{size_bytes/1024:.2f} KB"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f"{size_bytes/(1024*1024):.2f} MB"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f"{size_bytes/(1024*1024*1024):.2f} GB"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pinyin_util.py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拼音工具模块 - 提供中文转拼音功能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get_pinyin(chinese_str):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将中文字符串转换为拼音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由于不依赖第三方库，这里只实现一个简单版本，仅返回原字符串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实际使用时建议安装pypinyin库实现完整功能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chinese_str: 中文字符串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拼音字符串，如果无法转换则返回原字符串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尝试导入pypinyin模块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pypinyin import lazy_pinyin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''.join(lazy_pinyin(chinese_str))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如果没有pypinyin模块，则返回原字符串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这里可以添加一个警告日志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logging.warning("无法导入pypinyin模块，无法进行中文转拼音，请安装pypinyin: pip install pypinyin")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logging.error(f"转换拼音失败: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测试代码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test_str = "张三"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pinyin = get_pinyin(test_str)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print(f"原字符串: {test_str}")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print(f"拼音结果: {pinyin}")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preload.py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预加载必要的模块，确保它们在打包后的应用程序中可用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preload_modules():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"""预加载必要的模块"""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openpyxl 模块")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 pandas 可以访问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但不要全局设置引擎，因为这可能导致错误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pandas")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设置导入路径，同时支持开发环境和打包环境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setup_paths():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"""设置导入路径"""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sys._MEIPASS if hasattr(sys, '_MEIPASS') else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sys.path.append(base_path)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os.path.dirname(os.path.dirname(os.path.abspath(__file__)))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base_path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sys.path.insert(0, 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初始化路径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BASE_PATH = setup_paths()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统一导入方式，让 Python 在 sys.path 中查找模块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src.utils.paths import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get_application_path, get_user_data_dir, get_resources_path,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get_icon_path, get_exports_dir, get_temp_dir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src.models.database import Database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src.ui.main_window import MainWindow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src.config.logger import setup_logger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执行预加载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preload_modules()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logging.info("预加载模块完成")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修改：添加类号前缀匹配函数，用于替换直接的类号比较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检查行的类号是否匹配选定的类别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row_category_code: Excel行中的类号（如"1-1"、"4-1-1"）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selected_category_id: 用户选择的类别ID（如1、4、9）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转换为字符串并去除空格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检查类号是否以类别ID加连字符开头，或者完全相等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例如，类别ID为1时，匹配"1-1"、"1-2"等，或者就是"1"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类别ID为4时，匹配"4-1-1"、"4-2-1"等，或者就是"4"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应用程序常量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"V1.0"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"""配置日志记录，同时输出到控制台和文件"""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使用Windows本地应用数据目录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ctypes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ctypes import wintypes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CSIDL_LOCAL_APPDATA = 0x001c  # 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SHGFP_TYPE_CURRENT = 0  # 获取当前值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buf = ctypes.create_unicode_buffer(wintypes.MAX_PATH)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ctypes.windll.shell32.SHGetFolderPathW(0, CSIDL_LOCAL_APPDATA, 0, SHGFP_TYPE_CURRENT, buf)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app_data_dir = buf.value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创建应用专属日志目录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os.path.join(app_data_dir,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生成带日期的日志文件名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如果获取应用数据目录失败，使用用户主目录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os.path.join(os.path.expanduser('~'),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logging.error(f"使用备用日志目录: {log_file},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记录日志文件路径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logging.info(f"日志文件路径: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formatter = logging.Formatter('%(asctime)s - %(name)s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禁用SQLAlchemy的日志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logging.getLogger('sqlalchemy.engine').setLevel(logging.WARNING)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logging.getLogger('sqlalchemy.pool').setLevel(logging.WARNING)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移除所有现有的处理器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handler in root_logger.handlers[:]: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root_logger.removeHandler(handler)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logging.info(f"日志文件已创建: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在函数作用域内声明变量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is_cleaning = False  # 标记是否正在清理中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调试信息输出函数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debug_log_msg(msg):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debug_msg = f'[{timestamp}] {msg}'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print(debug_msg, file=sys.stderr)  # 输出到标准错误，避免与GUI冲突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open('debug.log', 'a',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f.write(debug_msg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print(f'[ERROR] 无法写入调试日志: {e}', file=sys.stderr)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debug_log_msg('=' * 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debug_log_msg('程序开始启动')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debug_log_msg(f'当前工作目录: {os.getcwd()}')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debug_log_msg(f'Python路径: {sys.executable}')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debug_log_msg(f'命令行参数: {sys.argv}')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debug_log_msg('系统路径:')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debug_log_msg(f'  {p}')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debug_log_msg(f'文件编码: {sys.getdefaultencoding()}')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debug_log_msg(f'文件系统编码: {sys.getfilesystemencoding()}')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setup_logging()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"""清理资源"""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nonlocal db, root, is_cleaning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is_cleaning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logging.info("开始清理资源...")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db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logging.info("正在关闭数据库连接...")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hasattr(db, 'conn') and db.conn:  # 检查是否有 conn 属性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db.conn.close()  # 使用 conn 属性关闭数据库连接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logging.info("数据库连接已关闭")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logging.warning("数据库连接对象不存在或已关闭")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root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logging.info("正在销毁主窗口...")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logging.error(f"销毁主窗口时出错: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logging.info("资源清理完成")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logging.exception("清理资源时发生错误")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traceback.print_exc()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初始化日志系统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setup_logger()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logging.info(f"启动应用，版本: 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logging.info("正在初始化数据库...")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 = 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logging.info("数据库初始化完成")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设置路径 - 使用路径管理模块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app_dir = get_application_path()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创建GUI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logging.info("正在创建主窗口...")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root.title(f"档案检索系统v{VERSION}")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root.geometry("1200x800")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设置窗口关闭时的处理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on_closing():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logging.info("检测到窗口关闭事件...")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root.quit()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root.protocol("WM_DELETE_WINDOW", on_closing)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logging.info("主窗口创建完成")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设置程序图标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logging.info(f"已设置程序图标: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logging.warning(f"程序图标文件不存在: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继续运行，不因图标问题而终止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创建主窗口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logging.info("正在初始化主窗口组件...")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main_window = MainWindow(root, db, version=VERSION)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logging.info("主窗口组件初始化完成")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进入主循环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logging.info("进入主事件循环...")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logging.info("主事件循环结束")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logging.exception("创建主窗口时发生错误")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f"无法创建主窗口: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  # 重新抛出异常，让外部处理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logging.exception("程序初始化失败")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messagebox.showerror("错误", f"程序初始化失败: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1  # 返回非零表示错误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只在 finally 中清理资源，如果还没有被清理过的话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is_cleaning and (db is not None or root is not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logging.info("程序正常退出")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  # 返回0表示成功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is_valid_license(reg_code,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创建加密的许可证文件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False, "注册失败"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分析注册信息存储机制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分析当前系统中存储注册信息的多个位置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评估这种设计是否存在冗余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提供更合理的设计建议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main_window.py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socket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font as tkfont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scrolledtext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logging.error(f"导入excel_utils模块失败: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不直接退出，让程序继续运行并在需要时报错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MainWindow: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root, db=None, version="1.0"):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设置日志级别和格式 - 正式版为INFO级别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确保至少有一个处理器，否则添加一个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logger.handlers: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添加处理器到日志记录器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log_dir = os.path.join(os.path.dirname(os.path.dirname(os.path.dirname(os.path.abspath(__file__)))),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log_file = os.path.join(log_dir, f"app_{time.strftime('%Y%m%d')}.log")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logging.info("初始化日志系统完成")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logging.info("=== 档案检索系统启动 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logging.info(f"系统版本: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初始化文件列表和分类映射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os.makedirs(self.config_dir,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self.settings_file = os.path.join(self.config_dir, 'user_settings.json')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self.registration_file = os.path.join(self.config_dir,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self.current_org = None  # 当前注册单位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os.path.exists(self.registration_file) and os.path.getsize(self.registration_file)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logging.debug(f"注册文件存在: {self.registration_file}, 正在检查注册状态")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self.check_registration()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logging.debug(f"注册文件不存在或为空: {self.registration_file}, 状态设为未注册")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加载用户设置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 = self.load_settings()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导入文件的根目录（从设置中加载）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self.settings.get('import_root_dir')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确保数据库中有users表并初始化管理员账号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self.init_users_table()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self.create_admin_user()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工具菜单引用，用于权限控制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  # 添加当前搜索人名的记录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  # 添加当前搜索编号的记录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  # 标记是否进行过搜索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初始状态为未登录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self.local_ip = self._get_local_ip()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logging.info(f"本地IP地址: {self.local_ip}")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_get_local_ip(self):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"""获取本地IP地址"""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创建一个临时socket连接，获取本地IP地址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 = socket.socket(socket.AF_INET, socket.SOCK_DGRAM)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不需要真正连接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s.connect(('8.8.8.8', 80))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 = s.getsockname()[0]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logging.error(f"获取本地IP地址失败: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"127.0.0.1"  # 返回本地回环地址作为默认值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update_menu_by_role(self, role):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"""根据用户角色更新菜单"""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role ==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self.file_menu.add_command(label="修改密码", command=self.show_change_password_dialog)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self.file_menu.add_command(label="添加用户", command=self.show_register_dialog)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role == 'user':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普通用户菜单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未登录菜单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update_tools_permission(self, is_admin):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"""更新工具栏权限"""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搜索按钮和导入文件按钮状态 - 只要登录了（无论是管理员还是普通用户）就可以使用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  # 如果已登录（任何角色）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  # 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管理员特有权限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is_admin: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self.root.title(f"档案检索系统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设置窗口大小和位置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window_width = 1024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window_height = 768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  # 设置最小尺寸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screen_width = self.root.winfo_screenwidth()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screen_height = self.root.winfo_screenheight()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(screen_width - window_width)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(screen_height - window_height)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self.root.geometry(f"{window_width}x{window_height}+{x}+{y}")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创建菜单栏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self.create_toolbar()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初始化搜索结果状态变量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self.create_main_frame()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创建状态栏（最后创建，显示在底部）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确保状态栏显示与注册状态一致（调试）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logging.debug(f"初始化UI完成，注册状态: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status_text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logging.debug(f"状态栏显示: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确保状态栏显示与注册状态一致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expected_status = "已注册" if self.is_registered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expected_status not in status_text: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logging.warning(f"状态栏显示与注册状态不一致，强制更新")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"""创建菜单栏"""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 = tk.Menu(self.root)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self.root.config(menu=menubar)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menubar.add_cascade(label="文件", menu=self.file_menu)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先添加登录选项（默认显示）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帮助菜单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menubar.add_cascade(label="帮助", menu=self.help_menu)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self.help_menu.add_command(label="使用说明", command=self.show_help)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添加用户注册选项（未注册时可用）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self.help_menu.add_command(label="用户注册", command=self.show_registration_dialog)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根据注册状态设置注册菜单项的状态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reg_state = tk.DISABLED if self.is_registered else tk.NORMAL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self.help_menu.entryconfigure("用户注册", state=reg_state)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self.help_menu.add_command(label="关于", command=self.show_about)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menubar.add_cascade(label="工具", menu=self.tools_menu)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self.tools_menu.add_command(label="打开程序安装目录", command=self.open_install_directory)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self.tools_menu.add_command(label="打开档案文件目录", command=self.open_archive_directory)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self.tools_menu.add_command(label="打开数据库位置", command=self.open_database_location)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menubar.add_cascade(label="安全", menu=self.security_menu)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self.security_menu.add_command(label="档案完整性检查", command=self.show_integrity_check)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self.security_menu.add_command(label="清理数据库", command=self.cleanup_database)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menubar.add_cascade(label="日志", menu=self.log_menu)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self.log_menu.add_command(label="查看操作日志", command=self.show_operation_logs)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self.log_menu.add_command(label="导出日志", command=self.export_logs)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用户管理菜单（初始时不显示，管理员登录后再添加）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初始不添加到菜单栏，管理员登录后再添加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self.user_menu_index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create_toolbar(self):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"""创建工具栏"""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 = ttk.Button(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button_frame,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text="导入档案",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command=self.import_files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右侧搜索框架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search_frame.pack(side=tk.RIGHT,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 = ttk.Label(search_frame, textvariable=self.login_status_var)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login_status_label.pack(side=tk.RIGHT, padx=(10,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姓名搜索框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 = ttk.Label(search_frame, text="姓名:")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 = ttk.Entry(search_frame, textvariable=self.search_name_var,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编号搜索框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 = ttk.Label(search_frame, text="编号:")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self.search_id_var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 = ttk.Entry(search_frame, textvariable=self.search_id_var,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 = ttk.Button(search_frame, text="搜索", command=self.search_person)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create_main_frame(self):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"""创建主框架"""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创建左右分隔窗口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 = ttk.PanedWindow(main_frame, orient=tk.HORIZONTAL)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创建白色背景样式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style.configure('White.TFrame',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创建左侧框架（用于分类树）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self.left_frame = ttk.Frame(paned, style='White.TFrame')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paned.add(self.left_frame,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创建右侧框架（用于文件列表）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self.right_frame = ttk.Frame(paned)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paned.add(self.right_frame, weight=3)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设置分类树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self.setup_category_tree()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"""设置分类树"""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创建树形控件，使用borderwidth=0去掉边框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 = ttk.Treeview(self.left_frame, show='tree')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设置样式去掉边框和背景色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style.configure("Treeview", borderwidth=0,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修改选中项的背景色为蓝色，前景色（文字）为白色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style.map("Treeview",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background=[('selected', '#0078d7')],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foreground=[('selected', 'white')])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添加滚动条，只在需要时显示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ttk.Scrollbar(self.left_frame, orient=tk.VERTICAL, command=self.tree.yview)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配置滚动条和树形控件的关联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set_scrollbar(*args):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只在内容超出可视区域时显示滚动条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float(args[0]) == 0.0 and float(args[1]) == 1.0: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scrollbar.pack_forget()  # 隐藏滚动条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scrollbar.pack(side=tk.RIGHT, fill=tk.Y)  # 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self.tree.configure(yscrollcommand=set_scrollbar)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初始不显示滚动条，等待内容加载后再决定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绑定选择事件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self.tree.bind('&lt;&lt;TreeviewSelect&gt;&gt;', self.on_category_selected)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从数据库加载分类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创建文件列表框架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 = ttk.Frame(self.right_frame)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创建Treeview，添加新的列（编号、姓名、类号、材料名称、文件名、日期、页数）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 = ttk.Treeview(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columns=('file_id', 'person', 'class_code', 'material_name', 'filename', 'date', 'page_count', 'path'),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show='headings'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self.file_list.heading('file_id', text='编号')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self.file_list.heading('person', text='姓名')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self.file_list.heading('class_code', text='类号')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self.file_list.heading('material_name', text='材料名称')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self.file_list.heading('filename', text='文件名')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self.file_list.heading('date', text='日期')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self.file_list.heading('page_count', text='页数')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self.file_list.heading('path', text='路径')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设置除路径列外的所有列为等宽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equal_width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self.file_list.column('file_id',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self.file_list.column('person',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self.file_list.column('class_code',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self.file_list.column('material_name',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self.file_list.column('date',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self.file_list.column('page_count',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路径列保持较宽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self.file_list.column('path',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ttk.Scrollbar(list_frame, orient=tk.VERTICAL, command=self.file_list.yview)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self.file_list.bind('&lt;Double-1&gt;', self.on_file_double_click)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清空现有列表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添加右键菜单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self.create_file_context_menu()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 - 按类号的数字顺序排序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get_sort_key(file):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如果文件长度大于等于3，使用类号(第3列)进行排序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class_code = file[2] if file[2]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将类号拆分为数字部分，并转换为整数进行排序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确保至少有一个部分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尝试将每个部分转换为整数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tuple(int(p) if p.isdigit() else 0 for p in 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(ValueError, AttributeError):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sorted_files = sorted(files, key=get_sort_key)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sorted_files: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检查文件数据结构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logging.warning(f"文件数据结构不完整: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提取文件信息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根据数据库查询结果解析数据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person_files表结构: id, person_name, file_name, file_path,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从文件名中提取类号和材料名称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提取类号 - 应该是1-1, 4-1-1这种格式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材料名称应该从Excel中读取，不硬编码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 - 优先使用category_id中的类号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如果category_id为空，从文件名中提取完整类号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如果仍然为空，则使用默认格式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 (如 1-1, 4-1-1)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如果文件名中没有破折号，则尝试从文件名中提取类号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elif len(file) == 2:  # 简单的文件名和路径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file[0] if file[0]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file[1] if file[1]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其他字段留空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如果提取失败，尝试其他方法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尝试从现有数据中提取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file[0] if len(file) &gt; 0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len(file) &gt; 1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file[3] if len(file) &gt; 3 else ""  # 使用已有的材料名称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file[4] if len(file) &gt; 4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file[5] if len(file) &gt; 5 else ""  # 使用已有的日期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file[6] if len(file) &gt; 6 else ""  # 使用已有的页数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file[7] if len(file) &gt; 7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确保文件路径是字符串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str(file_path) if file_path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self.file_list.insert('', tk.END,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 person_name, class_code, material_name, file_name, date, page_count,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logging.error(f"处理文件记录时出错: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create_file_context_menu(self):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"""创建文件列表右键菜单"""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 = tk.Menu(self.root,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self.file_context_menu.add_command(label="打开", command=self.open_selected_file)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self.file_context_menu.add_command(label="打印", command=self.print_selected_file)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绑定右键点击事件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self.file_list.bind("&lt;Button-3&gt;", self.show_file_context_menu)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show_file_context_menu(self,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获取鼠标点击位置对应的项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self.file_list.identify_row(event.y)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选中该项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self.file_list.selection_set(item)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self.file_context_menu.post(event.x_root, event.y_root)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模拟双击事件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self.on_file_double_click(None)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print_selected_file(self):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"""打印选中的文件"""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打印确认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 = messagebox.askyesno("打印确认", f"确定要打印文件 {os.path.basename(file_path)} 吗？")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confirm: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Windows系统使用默认打印机打印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os.startfile(file_path, "print")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其他系统使用lpr命令打印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subprocess.call(['lpr',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messagebox.showerror("错误", "当前系统不支持直接打印，请手动打开文件后打印")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记录打印日志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operation_type="print",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details=f"打印文件: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messagebox.showinfo("打印", "文件已发送到打印机")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"""双击文件时的处理"""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values or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"文件路径无效")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去除可能的空格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file_path.strip()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logging.info(f"尝试打开文件: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记录查看日志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'current_user') and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 = self.current_user[1] if isinstance(self.current_user, (list, tuple)) and len(self.current_user) &gt; 1 else "未知用户"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details=f"查看文件: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"""验证用户登录"""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查询用户信息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id, username, real_name, role, password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用户不存在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user_id, user_name, real_name, role, stored_password =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hashed_password == stored_password: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记录登录日志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operation_type="login",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details="用户登录成功",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返回完整的用户信息元组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(user_id, user_name, real_name, role)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密码错误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login_dialog.geometry("280x180")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width=15).grid(row=0,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width=15).grid(row=1,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self.login_status_var.set(f"已登录: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messagebox.showinfo("登录成功", f"欢迎回来，{user[2]}！")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清空搜索状态和右侧文件列表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'file_list'):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logging.debug("显示帮助信息")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创建帮助窗口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help_window.title("使用说明 - 档案检索系统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help_window.geometry("800x600")  # 设置更大的窗口大小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 = tk.Text(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wrap=tk.WORD,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yscrollcommand=scrollbar.set,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font=('Microsoft YaHei', 10),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padx=10,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pady=10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"""档案检索系统使用说明 (v1.0)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系统注册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初次使用请点击"帮助"菜单中的"用户注册"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输入注册码和用户名称进行注册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注册成功后重启程序即可使用全部功能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注册信息保存在程序目录下的registration.dat文件中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用户登录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默认管理员账号: admin 密码: admin123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点击"文件"菜单中的"登录"选项进入登录界面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管理员可以添加新用户和修改密码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搜索功能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登录后在右上角输入姓名或编号进行搜索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不支持模糊搜索，请确保输入完整的姓名或编号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当有同名档案时，系统会提示输入编号进行精确搜索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搜索结果会显示材料名称、日期和页数信息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支持按左侧分类目录筛选搜索结果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4. 文件浏览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左侧为档案分类目录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右侧显示文件列表，包含材料名称、日期和页数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双击文件可以打开查看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支持按列排序（点击列标题）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5. 导入功能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导入档案: 导入档案文件（所有登录用户可用）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支持批量导入（请选择包含PDF图片的上级目录）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自动识别并导入PDF文件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自动从Excel文件读取材料信息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6. 工具功能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打开程序安装目录: 快速访问程序文件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打开档案文件目录: 直接浏览档案文件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打开数据库位置: 查看或备份数据库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清理数据库(仅管理员): 清理重复和无效记录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7. 系统要求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操作系统: Windows 7/10/11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内存: 4GB 或更高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存储空间: 至少500MB可用空间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需要安装Microsoft Office或WPS Office查看文档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插入帮助文本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text.insert(tk.END,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ttk.Button(button_frame, text="关闭", command=help_window.destroy).pack(side=tk.RIGHT)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help_window.winfo_width()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help_window.winfo_height()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(help_window.winfo_screenwidth()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(help_window.winfo_screenheight()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logging.debug("显示关于信息")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registration_info = f"已注册：{self.current_org}" if 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创建关于窗口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about_window.title("关于")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ttk.Frame(about_window,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标题和版本信息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text=f"档案检索系统\n\n版本: {self.version}\n{registration_info}",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justify=tk.CENTER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).pack(pady=10)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分隔线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ttk.Separator(main_frame, orient=tk.HORIZONTAL).pack(fill=tk.X,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确保窗口大小合适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设置窗口大小固定为合适尺寸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about_window.geometry("300x150")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300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180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(about_window.winfo_screenwidth()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(about_window.winfo_screenheight()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"""导入分类"""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filedialog.askopenfilename(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title="选择分类文件",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 files", "*.xlsx"), ("All files",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logging.info(f"开始导入分类文件: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读取Excel文件的所有列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pd.read_excel(file_path,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用于存储一级分类节点的字典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手动添加所有一级分类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category_name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parent_nodes[category_name]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(category_name, None, main_num, 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self.category_mapping[category_name]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logging.debug(f"插入一级分类: {category_name}, 主分类号: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subcat_name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f"{sub_num}、{subcat_name}"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(subcat_name, parent_category, main_num, sub_num)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subcat_name)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logging.debug(f"插入二级分类映射: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logging.warning(f"找不到父分类(编码 {main_num})，无法创建二级分类: {subcat_name}")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验证数据库中的记录并记录日志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parent_category, main_category_num, sub_category_num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logging.info(f"数据库中的分类记录: {len(all_categories)} 条")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检查分类（输出到日志）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main_category_num FROM categories WHERE parent_category IS NULL ORDER BY main_category_num')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logging.info(f"共导入 {len(main_categories)} 个一级分类:")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cat, num in 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chinese_numbers.get(num, str(num))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一级分类: {chinese_num}、{cat}, 编码: {num}")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检查其子分类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self.db.cursor.execute('SELECT category, sub_category_num FROM categories WHERE parent_category = ? ORDER BY sub_category_num', (cat,))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subcats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subcat, subnum in subcats: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    子分类: {subnum}、{subcat}, 子编码: {num}-{subnum}")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logging.info("分类导入完成")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"分类导入成功！")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f"导入分类失败：{str(e)}")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选择文件夹，使用上次的路径作为初始目录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filedialog.askdirectory(title="选择人员档案文件夹", initialdir=initial_dir)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logging.info(f"设置导入文件根目录: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遍历文件夹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dir_name = os.path.basename(root)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正则表达式提取开头的连续数字作为编号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logging.debug(f"处理目录: {dir_name}, 编号: {file_id}, 人名: {person_name}")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file.startswith('.') or file.startswith('~'):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存储绝对路径，而不是相对路径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f"文件导入成功，共导入 {imported_count}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f"导入文件失败：{str(e)}")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os.path.join(os.path.dirname(os.path.dirname(os.path.abspath(__file__))), 'archives')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initialdir=initial_dir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logging.info(f"设置导入档案根目录: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先清理数据库中的重复记录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遍历选择的目录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person_folder in os.listdir(folder_path):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person_path = os.path.join(folder_path,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person_folder  # 文件夹名即为人名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在数据库中记录人员信息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OR REPLACE INTO persons (name, folder_path)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os.path.abspath(person_path)))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记录该人下的所有文件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跳过临时文件和隐藏文件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file.startswith('~') or file.startswith('.'):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match = re.match(r'^(\d+)(.*)',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dir_name = person_folder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如果人名不是从目录名提取的，则保持原来的人名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检查文件是否已存在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SELECT COUNT(*)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WHERE person_name = ? AND file_name = ? AND file_path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''', (person_name, file, abs_path))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f"成功导入 {imported_count} 个人员的档案，共 {file_count} 个文件！")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logging.error(f"导入档案失败: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"请输入姓名或编号进行搜索")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保存当前搜索条件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"未找到匹配的档案")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检查是否有重名情况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names = set(row[1] for row in results)  # 获取所有人名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len(names) &gt; 1: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messagebox.showwarning("提示", "存在多个同名人员，请输入编号进一步筛选")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检查当前是否有选中的分类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有选中的分类，需要进行分类筛选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logging.info(f"搜索时应用分类筛选: {selected_text} (代码: {category_code})")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使用match_category_code函数过滤结果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filtered_results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使用过滤后的结果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results = filtered_results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logging.info(f"应用分类筛选后的结果数量: {len(results)}")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messagebox.showinfo("提示", f"未找到属于分类 '{selected_text}' 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self.update_file_list(results)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记录搜索日志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details = f"搜索条件: 姓名={search_name}, 编号={search_id}, 结果数量={len(results)}"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operation_type="search",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target_name=search_name or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details=details,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{len(results)}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filename or not isinstance(filename,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文件名格式可能是: 3-1-1-会议记录.pdf 或 3-1-会议记录.pdf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base_name.split('-')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on_category_selected(self,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"""处理分类选择事件"""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未登录时不显示任何内容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'current_user') or self.current_user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logging.info("未登录状态，点击分类不显示文件")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判断是否进行过搜索，如果没有搜索过则右侧列表为空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'has_searched') or not self.has_searched: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logging.info("未进行搜索，不显示文件")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例如：从"一、履历材料"提取"履历材料"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logging.info(f"选择的分类: {selected_text}, 提取的分类名: {category_name}")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从树节点的tag中获取分类代码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对于一级分类，直接从映射中获取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对于二级分类，需要找到父分类名称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尝试从映射中获取二级分类代码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logging.info(f"分类代码: {category_code}, 是否为二级分类: {is_secondary}")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检查是否有搜索名称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'current_search_name') or not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self.status_var.set("请先输入姓名进行搜索")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检查是否有重名但未提供ID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'has_duplicate_names') and self.has_duplicate_names and not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self.status_var.set("检测到重名，请提供编号以区分")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构建SQL查询 - 获取所有符合搜索条件的文件，后续再进行分类筛选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获取数据库连接和游标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cursor = self.db.cursor  # 使用数据库对象的游标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logging.info(f"搜索到的所有文件数量: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使用match_category_code函数过滤结果，只保留与选定类别匹配的文件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logging.info(f"分类筛选后的文件数量: {len(filtered_files)}")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记录过滤后的文件名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 in enumerate(filtered_files[:5]):  # 只记录前5个文件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logging.info(f"过滤后的文件 {i+1}: {file[2]}")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self.status_var.set(f"未找到属于分类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对于搜索到的文件，获取Excel信息并更新文件列表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full_category_code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如果无法从文件名提取，则使用默认格式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如果是第四大类或第九大类，需要确保使用二级类号格式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category_code in ['4', '9']: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"类别-1-1" 格式（如 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"类别-1" 格式（如 "1-1"）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logging.info(f"文件 {file_name} 提取的完整类号: {full_category_code}")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使用完整类号替换简单类别号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 = list(file)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file_list[4] = full_category_code  # 替换category_id中的类号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file_date, page_count, _ = get_excel_info(self.import_root_dir, person_name, file_id, full_category_code)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material_name or file_date or page_count:  # 如果获取到了信息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logging.info(f"获取Excel信息成功: 类号='{full_category_code}',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更新材料名称、日期和页数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material_name: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file_list.append(material_name)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file_date: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file_list.append(file_date)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page_count: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file_list.append(page_count)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excel_files.append(tuple(file_list))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logging.error(f"处理文件类号时出错: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excel_files.append(file)  # 出错时使用原始文件信息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直接使用self.update_file_list方法更新文件列表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self.update_file_list(excel_files)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self.status_var.set(f"找到 {len(excel_files)} 个属于分类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{len(excel_files)}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logging.error(f"查询分类文件时出错: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self.status_var.set(f"查询失败: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不需要关闭游标或连接，因为我们使用的是数据库对象的游标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"""更新分类树显示"""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self.tree.delete(*self.tree.get_children())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从数据库获取分类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self.db.cursor.execute('SELECT category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self.tree.insert('', 'end', text=category[0])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show_operation_logs(self):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"""显示操作日志"""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not hasattr(self.db, 'get_logs'):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"请先登录或系统不支持日志功能")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创建日志查询窗口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log_window.title("操作日志查询")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log_window.geometry("900x600")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log_window.minsize(800,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ttk.Frame(log_window,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text="操作类型:").grid(row=0, column=2,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operation_type_combo.grid(row=0, column=3,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text="开始日期:").grid(row=0, column=4,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start_date_entry.grid(row=0, column=5,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text="结束日期:").grid(row=0, column=6,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end_date_entry.grid(row=0, column=7,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ttk.Frame(log_window)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columns = ('id', 'username', 'operation_type', 'target_id', 'target_name', 'details', 'operation_time', 'ip_address')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 = ttk.Treeview(log_frame, columns=columns, show='headings')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log_tree.heading('id', text='ID')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log_tree.heading('username', text='用户名')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log_tree.heading('operation_type', text='操作类型')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log_tree.heading('target_id', text='目标ID')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log_tree.heading('target_name', text='目标名称')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log_tree.heading('details', text='详情')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log_tree.heading('operation_time', text='操作时间')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log_tree.heading('ip_address', text='IP地址')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log_tree.column('id',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log_tree.column('username',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log_tree.column('operation_type',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log_tree.column('target_id',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log_tree.column('target_name', width=100)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log_tree.column('details',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log_tree.column('operation_time', width=150)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log_tree.column('ip_address', width=120)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orient=tk.VERTICAL, command=log_tree.yview)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ttk.Frame(log_window,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查询按钮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query_logs():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log_tree.delete(item)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end_date=end_date if end_date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log in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log_tree.insert('', tk.END, values=log)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status_var.set(f"共找到 {len(logs)} 条日志记录")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 = ttk.Button(button_frame, text="查询", command=query_logs)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export_displayed_logs():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获取当前显示的所有日志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item_id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 = log_tree.item(item_id)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logs.append(item['values'])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"没有可导出的日志")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f"日志已导出到: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text="导出当前结果", command=export_displayed_logs)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ttk.Button(button_frame, text="关闭", command=log_window.destroy)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status_var.set("请设置查询条件并点击查询按钮")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ttk.Label(log_window, textvariable=status_var,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初始加载今天的日志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query_logs()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创建导出窗口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export_window.title("导出操作日志")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export_window.geometry("400x300")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export_window.minsize(400, 300)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ttk.Frame(export_window,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text="操作类型:").grid(row=1,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operation_type_combo.grid(row=1,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text="开始日期:").grid(row=2,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start_date_entry.grid(row=2,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text="结束日期:").grid(row=3,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end_date_entry.grid(row=3,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设置默认日期为本月第一天和今天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first_day = today.replace(day=1).strftime("%Y-%m-%d")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today_str = today.strftime("%Y-%m-%d")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start_date_var.set(first_day)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ttk.Frame(export_window,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do_export():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end_date=end_date if end_date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limit=10000  # 导出更多记录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messagebox.showinfo("提示", "没有符合条件的日志记录")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columns = ['id', 'username', 'operation_type', 'target_id', 'target_name', 'details', 'operation_time', 'ip_address']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f"已导出 {len(logs)} 条日志记录到: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记录导出日志的操作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operation_type="export",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details=f"导出日志记录: {len(logs)} 条",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text="导出", command=do_export)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取消按钮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 = ttk.Button(button_frame, text="取消", command=export_window.destroy)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self.root.wait_window(export_window)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load_files_from_db(self):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"""从数据库加载所有文件"""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logging.info(f"打开程序安装目录: {install_dir}")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os.path.exists(install_dir):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"程序安装目录不存在")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使用当前导入目录，如果存在且有效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如果目录不存在或未设置，提示用户选择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archive_dir or not os.path.exists(archive_dir):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如果没有设置或目录不存在，询问用户选择目录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"档案文件目录未设置或不存在，请选择档案文件目录")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archive_dir = filedialog.askdirectory(title="选择档案文件目录")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archive_dir: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更新导入目录并保存设置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self.import_root_dir = archive_dir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logging.info(f"打开档案文件目录: {archive_dir}")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os.startfile(archive_dir)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hasattr(self.db, 'db_path') and self.db.db_path: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如果没有明确的数据库路径，使用默认位置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os.path.join(os.path.dirname(os.path.dirname(os.path.dirname(os.path.abspath(__file__)))), 'data')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logging.info(f"打开数据库位置: {db_dir}")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os.path.exists(db_dir):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"数据库目录不存在")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logging.error(f"数据库清理失败: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"""初始化数据：加载分类树和文件列表"""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加载分类树（不依赖数据库）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logging.info("已加载分类树结构")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检查文件记录是否存在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files_count = self.db.cursor.fetchone()[0]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files_count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如果存在文件记录，直接加载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logging.info(f"从数据库加载了 {files_count} 条文件记录")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logging.error(f"初始化数据失败: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f"初始化数据失败：{str(e)}")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load_categories_from_db(self):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"""加载分类树并构建映射（不依赖数据库，直接在代码中写死）"""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清空现有树和映射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创建树节点，添加tags属性包含分类代码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text=display_text, tags=[str(main_num)])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添加一级分类映射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logging.debug(f"添加一级分类映射: {category} -&gt;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category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创建树节点，添加tags属性包含完整分类代码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text=display_text, tags=[category_code])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添加二级分类映射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logging.debug(f"添加二级分类映射: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logging.error(f"加载分类树失败: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如果出错，不抛出异常，只记录日志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os.path.exists(self.settings_file):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open(self.settings_file,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settings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logging.info(f"成功加载用户设置: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settings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logging.error(f"加载用户设置失败: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logging.info("未找到用户设置文件，将使用默认设置")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settings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'import_root_dir':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open(self.settings_file,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json.dump(settings,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logging.info(f"成功保存用户设置: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logging.error(f"保存用户设置失败: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self.validate_login(self.current_user[1],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调用用户管理模块的检查注册方法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self.user_manager.check_registration()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如果注册，尝试从注册文件中获取单位名称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self.current_org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logging.info(f"已注册单位: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logging.debug(f"异常详情:",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如果出错，清除单位名并返回False（默认未注册）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创建状态栏框架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 = ttk.Frame(self.root, height=20, relief=tk.SUNKEN)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左侧状态标签 - 用于显示注册状态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根据注册状态设置初始文本和颜色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'green'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'red'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logging.info(f"状态栏初始化为: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textvariable=self.reg_status_var,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width=20,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foreground=foreground_color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reg_status_label.pack(side=tk.LEFT, padx=(0, 1))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中间状态标签 - 用于显示一般状态信息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status_label.pack(side=tk.LEFT,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右侧版本信息标签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text=f"版本: {self.version}",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width=15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logging.info("状态栏创建成功")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"""更新状态栏中的注册状态"""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logging.debug(f"更新状态栏，当前注册状态: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old_status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已注册状态显示为绿色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logging.info(f"更新状态栏: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self.reg_status_var.set("未注册")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未注册状态显示为红色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child.configure(foreground='red')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logging.info("更新状态栏: 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old_status != new_status: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logging.debug(f"状态栏显示已从 '{old_status}' 更改为 '{new_status}'")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logging.info(f"开始更新界面，注册状态: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确保状态栏已创建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未注册状态：禁用大部分功能，保留帮助菜单和退出选项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禁用工具栏按钮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'import_category_btn'):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self.import_category_btn.config(state=tk.DISABLED)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widget in self.root.winfo_children():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isinstance(widget,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child in widget.winfo_children():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isinstance(child,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for subchild in child.winfo_children():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isinstance(subchild, ttk.Entry):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subchild.config(state=tk.DISABLED)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有选择地禁用文件菜单项，保留退出功能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'file_menu'):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遍历所有菜单项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range(self.file_menu.index('end')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获取菜单项标签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label = self.file_menu.entrycget(i, 'label')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如果不是退出相关选项，则禁用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label != '退出' and label != '登录':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self.file_menu.entryconfigure(i,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'tools_menu'):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range(self.tools_menu.index('end')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self.tools_menu.entryconfigure(i,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range(self.security_menu.index('end')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self.security_menu.entryconfigure(i,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确保用户注册菜单项可用（在帮助菜单中）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# 确保所有帮助菜单项可用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help_menu.entryconfigure(j,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logging.info("已设置为未注册状态界面")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已注册状态：启用所有功能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logging.info("已设置为已注册状态界面")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不再隐藏用户注册菜单项，始终保持可用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if help_menu.entrycget(j, 'label') == '用户注册':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    help_menu.entryconfigure(j,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self.user_manager.register_system(reg_code,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user_name  # 保存当前单位名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logging.info(f"系统注册状态已更新: 已注册，单位: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强制更新状态栏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直接设置新状态，确保显示变化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设置颜色为绿色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logging.info(f"状态栏已更新为: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最后显示成功消息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logging.warning(f"注册失败: {message}")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messagebox.showerror("注册失败",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messagebox.showerror("注册错误", f"注册系统时发生错误：{str(e)}")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reg_dialog.geometry("350x200")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width=25).grid(row=0,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width=25).grid(row=1,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注册按钮处理函数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error_var.set("注册失败: 无效的注册码或用户名")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command=reg_dialog.destroy,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状态栏相关方法已合并到上面的create_status_bar方法中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其他方法...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some_other_method(self):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'search_result_var'):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添加安全功能相关方法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show_integrity_check(self):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'db') and self.db: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从数据库或配置中获取档案目录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尝试从数据库获取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query = "SELECT value FROM system_settings WHERE key = 'archives_dir'"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 = self.db.execute_query(query)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result and result[0][0]: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result[0][0]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如果出错，尝试从设置中获取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hasattr(self, 'import_root_dir') and self.import_root_dir: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导入安全模块UI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src.security.ui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dialog = IntegrityCheckDialog(self.root, archives_dir=archives_dir)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等待对话框关闭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self.root.wait_window(dialog)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logging.error(f"导入安全模块失败: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f"无法加载安全模块: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logging.exception(f"显示档案完整性检查对话框时出错: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f"打开档案完整性检查工具时出错: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"""在状态栏显示消息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(str): 要显示的消息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message_type (str): 消息类型，可以是 'info', 'error', 'warning' 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logging.debug(f"状态栏消息: {message} (类型: {message_type})")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logging.error(f"显示状态栏消息时出错: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为status_bar添加show_message方法，便于直接通过status_bar调用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@property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"""返回状态栏对象，并确保它有show_message方法"""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如果状态栏尚未创建，返回一个空对象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 EmptyStatusBar: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EmptyStatusBar()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为状态栏添加show_message方法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hasattr(self._status_bar, 'show_message'):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self._status_bar.show_message = lambda message, message_type="info": self.show_message(message, message_type)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self._status_bar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platform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get_app_name():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"""返回应用程序名称"""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"档案检索系统"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get_application_path():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"""获取应用程序安装路径"""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get_user_data_dir():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"""获取用户数据目录，兼容不同Windows版本"""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app_name = get_app_name()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检测操作系统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system = platform.system()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system != "Windows":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logging.warning(f"不支持的操作系统: {system}，使用默认路径")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 AppData 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appdata = os.environ.get('APPDATA')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appdata: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appdata = os.path.expanduser('~\\AppData\\Roaming')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os.path.exists(appdata):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极端情况，使用用户主目录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appdata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logging.warning(f"无法找到 AppData 目录，使用用户主目录: {appdata}")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os.path.join(appdata, app_name)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get_logs_dir():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"""获取日志目录"""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logs_dir = os.path.join(get_user_data_dir(),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db_dir = os.path.join(get_user_data_dir(), 'database')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os.makedirs(db_dir,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db_dir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"""获取数据库文件路径"""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os.path.join(get_database_dir(), 'archimgr.db')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get_temp_dir():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"""获取临时文件目录"""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temp_dir = os.path.join(get_user_data_dir(), 'temp')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os.makedirs(temp_dir,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get_config_dir():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"""获取配置文件目录"""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config_dir = os.path.join(get_user_data_dir(),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config_dir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get_resources_path():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"""获取资源文件路径，这些是只读的，保留在安装目录"""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首先检查应用程序目录下的resources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app_resources =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os.path.exists(app_resources):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app_resources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然后检查应用程序目录/src/resources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src_resources = os.path.join(get_application_path(), 'src',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os.path.exists(src_resources):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src_resources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get_icon_path():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"""获取应用图标路径"""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尝试不同的可能位置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possible_paths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os.path.join(get_resources_path(),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'resources',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'src', 'resources',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path in possible_paths: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os.path.join(get_resources_path(),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get_exports_dir():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"""获取导出文件目录，默认放在用户的文档目录下"""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尝试获取用户文档目录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documents = os.path.join(os.path.expanduser('~'), 'Documents')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os.path.exists(documents):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documents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os.path.join(documents, get_app_name(),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如果出错，使用应用数据目录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logging.warning(f"无法访问用户文档目录，使用应用数据目录: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os.path.join(get_user_data_dir(),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安全模块UI组件 - 提供安全功能的图形界面组件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导入安全模块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"""输出日志记录"""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update():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self.text_widget.winfo_exists():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self.text_widget.after(0, update)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IntegrityCheckDialog(tk.Toplevel):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parent, archives_dir=None):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self.title("档案完整性检查")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self.geometry("800x600")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self.minsize(600,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设置模态对话框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self.transient(parent)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self.database_path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logging.getLogger('security.ui.integrity')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self.integrity_checker = IntegrityChecker(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archives_dir=self.archives_dir,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database_path=self.database_path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创建UI组件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self.create_widgets()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self.center_window()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运行中的线程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添加窗口关闭处理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self.protocol("WM_DELETE_WINDOW", 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create_widgets(self):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"""创建UI组件"""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 = ttk.LabelFrame(main_frame, text="档案设置", padding=(5, 5, 5,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text="档案目录:").grid(row=0,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self.dir_var = tk.StringVar(value=self.archives_dir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 = ttk.Entry(options_frame, textvariable=self.dir_var,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command=self.browse_archives_dir).grid(row=0,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text="数据库文件:").grid(row=1,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self.db_var = tk.StringVar(value=self.database_path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 = ttk.Entry(options_frame, textvariable=self.db_var,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db_entry.grid(row=1,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command=self.browse_database_file).grid(row=1,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创建操作按钮框架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ttk.Button(buttons_frame,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ttk.Button(buttons_frame,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ttk.Button(buttons_frame,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 = ttk.Button(buttons_frame, text="中止操作", command=self.abort_operation,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 = ttk.LabelFrame(main_frame, text="状态",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text="进度:").grid(row=0,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 = tk.DoubleVar()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ttk.Progressbar(status_frame, variable=self.progress_var, length=100, mode='determinate')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添加状态标签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text="当前文件:").grid(row=1,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tk.StringVar(value="就绪")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 = ttk.Label(status_frame, textvariable=self.status_var, wraplength=500)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status_label.grid(row=1, column=1,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ttk.LabelFrame(main_frame, text="操作日志",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width=80, height=15)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self.log_text['yscrollcommand'] = scrollbar.set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logging.getLogger('security').addHandler(log_handler)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center_window(self):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"""居中显示窗口"""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self.winfo_width()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self.winfo_height()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(self.winfo_screenwidth()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(self.winfo_screenheight()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browse_archives_dir(self):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dir_path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self.dir_var.set(dir_path)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progress, current_file):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current_file: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self.archives_dir and current_file.startswith(self.archives_dir):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os.path.relpath(current_file,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self.status_var.set(current_file)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"请选择有效的档案目录")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设置数据库路径（如果未指定）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self.db_var.set(self.database_path)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threading.Thread(target=self._build_database_thread)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_build_database_thread(self):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"完整性数据库构建完成" if success else "完整性数据库构建失败"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threading.Thread(target=self._verify_integrity_thread)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_verify_integrity_thread(self):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"""验证完整性的后台线程"""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self.integrity_checker.verify_integrity()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self.on_verification_complete(result))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threading.Thread(target=self._update_database_thread)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_update_database_thread(self):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"完整性数据库更新完成" if success else "完整性数据库更新失败"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update_progress_timer(self):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"""定时更新进度"""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progress_info = self.integrity_checker.get_progress()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self.update_progress(progress_info['progress'], progress_info['current_file'])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继续定时更新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操作已完成，恢复按钮状态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self.running_thread: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on_operation_complete(self, success,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"""操作完成时的处理"""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显示完成消息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messagebox.showinfo("完成",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on_verification_complete(self,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检查验证结果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result['status'] == 'success':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构建报告消息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= f"档案完整性验证完成\n\n"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f"数据库创建时间: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f"档案目录: {result['archives_dir']}\n\n"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f"总文件数: {result['total_files']}\n"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f"验证通过: {result['verified_files']}\n"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f"已修改文件: {len(result['modified_files'])}\n"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f"丢失文件: {len(result['missing_files'])}\n"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f"新增文件: {len(result['new_files'])}\n\n"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显示详细报告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self.show_verification_details(result)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显示错误消息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messagebox.showerror("验证失败", f"档案完整性验证失败: {result.get('message', '未知错误')}")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show_verification_details(self,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"""显示验证详细信息"""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创建详细信息窗口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 = tk.Toplevel(self)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details_dialog.title("档案完整性验证结果")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details_dialog.geometry("700x500")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details_dialog.minsize(600, 400)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使窗口成为模态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details_dialog.transient(self)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ttk.Frame(details_dialog,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 = ttk.LabelFrame(main_frame, text="验证统计",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格式化统计信息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f"数据库时间: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f"总文件数: {result['total_files']}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f"验证通过: {result['verified_files']}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f"修改: {len(result['modified_files'])}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f"丢失: {len(result['missing_files'])}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f"新增: {len(result['new_files'])}"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 = ttk.Label(stats_frame, text=stats_text, wraplength=650)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创建选项卡控件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 = ttk.Notebook(main_frame)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添加已修改文件选项卡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modified_frame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notebook.add(modified_frame, text=f"已修改文件 ({len(result['modified_files'])})")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添加丢失文件选项卡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missing_frame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notebook.add(missing_frame, text=f"丢失文件 ({len(result['missing_files'])})")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添加新增文件选项卡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notebook.add(new_frame, text=f"新增文件 ({len(result['new_files'])})")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填充已修改文件列表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self._fill_file_list(modified_frame, result['modified_files'], "已修改文件")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填充丢失文件列表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self._fill_file_list(missing_frame, result['missing_files'], "丢失文件")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填充新增文件列表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self._fill_file_list(new_frame, result['new_files'], "新增文件")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command=details_dialog.destroy)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details_dialog.winfo_width()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details_dialog.winfo_height()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(details_dialog.winfo_screenwidth()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(details_dialog.winfo_screenheight()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_fill_file_list(self, parent, file_list, title):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"""填充文件列表"""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如果没有文件，显示空消息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 = ttk.Label(parent, text=f"没有{title}")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label.pack(fill=tk.X, padx=5, pady=20)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 = tk.Listbox(frame, yscrollcommand=scrollbar.set, font=('Microsoft YaHei',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scrollbar.config(command=listbox.yview)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listbox.insert(tk.END,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双击打开文件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on_double_click(event):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selection = listbox.curselection()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file_list[selection[0]]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full_path = os.path.join(result['archives_dir'],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os.path.exists(full_path):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sys.platform == 'win32':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os.startfile(full_path)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elif sys.platform == 'darwin':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subprocess.call(['xdg-open',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self.logger.error(f"打开文件时出错: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messagebox.showerror("错误", f"无法打开文件: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listbox.bind('&lt;Double-1&gt;', on_double_click)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abort_operation(self):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设置中止标志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self.logger.info("正在中止操作...")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self.status_var.set("正在中止...")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on_close(self):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"""关闭窗口时的处理"""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中止操作（如果正在运行）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self.logger.info("等待操作完成...")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self.running_thread.join(2.0)  # 等待最多2秒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handler in logging.getLogger('security').handlers: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isinstance(handler, LogHandler) and handler.text_widget == self.log_text: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logging.getLogger('security').removeHandler(handler)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integrity.py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档案完整性检查模块 - 提供档案文件完整性检查功能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archives_dir=None, database_path=None):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初始化档案完整性检查器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(str): 档案文件目录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 (str): 完整性数据库文件路径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os.makedirs(os.path.dirname(self.database_path),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支持的文件扩展名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self.supported_extensions = ['.pdf', '.jpg', '.jpeg', '.png', '.tif', '.tiff', '.doc', '.docx', '.xls', '.xlsx']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内部状态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self._total_files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self._current_file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线程锁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self._lock = threading.Lock()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get_progress(self):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"""获取当前进度"""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'is_running': self._is_running,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'progress': self._progress,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self._total_files,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'current_file': self._current_file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self._abort_flag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构建完整性数据库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进度回调函数，接收进度百分比和当前文件路径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self.logger.error(f"档案目录无效: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self.logger.info(f"开始构建完整性数据库，档案目录: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扫描所有文件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all_files.append(file_path)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self.logger.info(f"找到 {len(all_files)}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准备数据库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len(all_files),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file_path in enumerate(all_files):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len(all_files)) * 100 if all_files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计算文件哈希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将相对路径存储到数据库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rel_path = os.path.relpath(file_path,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database['files'][rel_path]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json.dump(database,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self.logger.info(f"完整性数据库构建完成，用时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self.logger.exception(f"构建完整性数据库时出错: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verify_integrity(self, callback=None, generate_report=True):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验证档案完整性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generate_report: 是否生成报告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dict: 包含验证结果的字典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'完整性数据库不存在'}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self.logger.info("开始验证档案完整性")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{'status': 'error', 'message': '档案目录无效'}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初始化结果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'status': 'success',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'database_time': database.get('created_time', 'unknown'),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database.get('file_count',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'verified_files':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'modified_files':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'missing_files':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'new_files':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current_files.add(rel_path)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处理数据库中的文件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list(database.get('files',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rel_path in enumerate(db_files):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{'status': 'aborted', 'message': '操作被用户中止'}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len(db_files)) * 100 if db_files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构造完整路径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os.path.join(archives_dir, 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self.logger.warning(f"文件丢失: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result['missing_files'].append(rel_path)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获取数据库中的哈希值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db_hash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计算当前哈希值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比较哈希值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current_hash != db_hash: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self.logger.warning(f"文件已修改: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result['modified_files'].append(rel_path)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result['verified_files']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self.logger.error(f"验证文件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查找新文件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db_file_set = set(db_files)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rel_path in current_files: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rel_path not in db_file_set: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result['new_files'].append(rel_path)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self.logger.info(f"发现新文件: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generate_report: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report_path = os.path.join(os.path.dirname(self.database_path), 'integrity_report.json')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open(report_path,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json.dump(result,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self.logger.info(f"完整性报告已保存到: {report_path}")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self.logger.info(f"档案完整性验证完成，用时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self.logger.exception(f"验证档案完整性时出错: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str(e)}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self.logger.info("开始更新完整性数据库")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current_files.append((rel_path,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len(current_files)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set(database.get('files',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updated_db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len(current_files),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(rel_path, file_path) in enumerate(current_files):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len(current_files)) * 100 if current_files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如果文件在数据库中且未修改，则复用数据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rel_path in db_files: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old_hash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old_hash == current_hash: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复用旧数据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 = database['files'][rel_path]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updated_db['files'][rel_path]['checked_time']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计算新哈希值和元数据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updated_db['files'][rel_path]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backup_path = f"{self.database_path}.bak"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shutil.copy2(self.database_path, backup_path)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self.logger.info(f"已备份旧数据库到: {backup_path}")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保存更新后的数据库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json.dump(updated_db,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self.logger.info(f"完整性数据库更新完成，用时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self.logger.exception(f"更新完整性数据库时出错: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_should_process_file(self,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"""判断是否应该处理该文件"""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ext in self.supported_extensions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file_operations.py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FileOperationManager: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"""文件操作管理类，包含所有文件操作相关的功能"""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{len(all_files)}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扫描目录下的所有子目录（每个子目录代表一个人的档案）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person_dir in os.listdir(import_dir):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person_path = os.path.join(import_dir, person_dir)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扫描该人档案下的所有PDF文件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{person_count} 人的 {file_count}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如果没有文件，则显示提示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files or len(files)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self.main_window.status_bar.show_message("未找到匹配的文件",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处理不同格式的文件数据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确保使用完整类号格式 - 如果class_code为空，尝试从文件名提取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处理简单的(file_name, file_path)格式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 file_path = 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文件名就是类号（例如 3-1.pdf 的类号就是 3-1）- 保留完整格式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class_code,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"""处理文件双击事件"""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self.main_window.file_list.selection()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self.main_window.file_list.item(selected_item)['values'][-1]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使用系统默认程序打开文件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搜索规则：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只在'目录'子目录下搜索Excel文件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文件名必须完全匹配"编号+姓名.xlsx"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如果未找到匹配文件，只显示一次提示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self.main_window.search_name_var.get().strip()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self.main_window.search_id_var.get().strip()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logging.info(f"执行搜索：姓名='{search_name}',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确保至少提供了一个搜索条件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search_id and not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"请输入编号或姓名进行搜索"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"请先使用'导入档案'功能导入档案文件"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如果搜索条件为空，提示用户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"请输入姓名或编号")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logging.info(f"开始搜索: 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清空当前列表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构建'目录'子目录路径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import_root_dir = self.main_window.import_root_dir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确保'目录'文件夹存在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f"目录不存在: {catalog_dir}"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"未找到'目录'文件夹，请确保文件结构正确")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self.main_window.status_bar.show_message("错误: 未找到'目录'文件夹", "error")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logging.info(f"在目录中搜索: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构建预期的Excel文件名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expected_name = f"{search_id}{search_name}"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os.path.exists(expected_path):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f"未找到匹配的Excel文件: {expected_filename}"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如果找到了匹配的文件，显示文件信息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{expected_path}")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获取Excel文件中的所有工作表信息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使用pandas读取Excel文件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 = pd.ExcelFile(expected_path,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sheet_names = excel_file.sheet_names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处理每个工作表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sheet_name in sheet_names: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读取工作表数据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df = pd.read_excel(excel_file, sheet_name=sheet_name, engine='openpyxl', header=0)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将数据添加到文件列表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_, row in df.iterrows():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获取材料名称、日期和页数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str(row.get('材料名称', '')) if pd.notna(row.get('材料名称'))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str(row.get('日期', '')) if pd.notna(row.get('日期'))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str(int(row.get('页数', ''))) if pd.notna(row.get('页数'))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sheet_name,  # 使用工作表名作为类号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expected_filename,  # 显示Excel文件名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expected_path  #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logging.error(f"处理工作表 {sheet_name}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f"读取Excel文件时出错: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去掉扩展名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分类号通常是数字或数字-数字的格式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如果没有设置导入目录，则使用默认目录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 or not os.path.exists(self.main_window.import_root_dir):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使用用户主目录作为默认目录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default_dir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让用户选择目录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selected_dir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title="选择档案文件目录",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selected_dir:  # 用户取消了选择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self._open_directory(self.main_window.import_root_dir)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self.db or not hasattr(self.db, 'db_path'):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"数据库未初始化")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_open_directory(self, 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"""打开指定目录"""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directory))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dialogs.py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DialogManager: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"""对话框管理类，包含所有对话框相关的功能"""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{self.main_window.current_user[2]}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login_dialog.geometry("300x180")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self.main_window.validate_login(username,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self.main_window.login_status_var.set(f"当前用户: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关闭对话框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登录成功后，启用搜索按钮和导入文件按钮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self.main_window.update_tools_permission(user[3] ==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logging.info(f"用户 {username} 登录成功")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logging.warning(f"用户 {username} 登录失败")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self.main_window.validate_login(self.main_window.current_user[1],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self.main_window.hash_password(new_password)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self.main_window.current_user[0])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"""显示系统注册对话框"""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registration_dialog.geometry("400x250")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ttk.Frame(registration_dialog,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width=30).grid(row=0,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text="单位名称:").grid(row=1,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width=30).grid(row=1,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error_var.set("单位名称不能为空")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text="注册", command=do_register,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command=registration_dialog.destroy,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registration_dialog.winfo_width()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registration_dialog.winfo_height()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(registration_dialog.winfo_screenwidth()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(registration_dialog.winfo_screenheight()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档案检索系统使用说明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登录系统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使用管理员账号（admin/admin123）或已注册的用户账号登录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导入档案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点击"导入文件"按钮，选择包含PDF档案的目录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系统将自动扫描目录中的PDF文件并导入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搜索档案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在搜索框中输入姓名或编号进行搜索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可以通过左侧分类树筛选特定类别的档案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4. 查看档案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双击文件列表中的档案可以打开查看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5. 管理功能（仅管理员）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添加用户：文件菜单 -&gt; 添加用户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清理数据库：工具菜单 -&gt; 清理数据库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messagebox.showinfo("使用说明",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about_text = f"""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版本: V1.0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本系统用于管理和检索电子档案，提供简便的导入、搜索和查看功能。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技术支持: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电话: 028-12345678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邮箱: support@example.com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messagebox.showinfo("关于", about_text)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security_launcher.py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档案安全模块启动器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用于启动档案完整性检查工具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确保导入路径正确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current_dir = os.path.dirname(os.path.abspath(__file__))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parent_dir = os.path.dirname(current_dir)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parent_dir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sys.path.insert(0, parent_dir)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导入核心模块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core.integrity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utils.hash_utils import calculate_file_hash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utils.file_utils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utils.config_utils import load_config, save_config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utils.logging_utils import setup_logger, get_logger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os.path.join(os.path.expanduser("~"), "ArchiMgr", "logs")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f"security_{datetime.datetime.now().strftime('%Y%m%d')}.log")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setup_logger(log_file)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get_logger("SecurityModule")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logger.info("安全模块启动器初始化")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self.formatter.format(record)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append():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self.text_widget.after(0, append)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IntegrityCheckApp: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"""完整性检查应用程序"""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self.root.title("档案完整性检查工具")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self.root.geometry("900x700")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os.path.join(os.path.expanduser("~"), "ArchiMgr", "config", "integrity_check.json")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os.makedirs(os.path.dirname(self.config_file),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self.load_config()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设置日志输出到文本控件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logger.addHandler(self.log_handler)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logger.info("档案完整性检查工具已启动")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"archive_dir":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"database_file":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 = load_config(self.config_file)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logger.info(f"已加载配置: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确保所有必要的键都存在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 in default_config: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not in 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config[key] = default_config[key]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logger.error(f"加载配置失败: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default_config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save_config(self.config_file, self.config)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logger.info(f"已保存配置: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logger.error(f"保存配置失败: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创建顶部控制区域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 = tk.LabelFrame(main_frame, text="控制面板",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control_frame.pack(fill=tk.X, pady=(0,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tk.Label(dir_frame, text="档案目录:").pack(side=tk.LEFT)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 = tk.Entry(dir_frame)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self.config["archive_dir"]: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self.config["archive_dir"])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 = tk.Button(dir_frame, text="浏览...", command=self.browse_directory)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tk.Label(db_frame, text="数据库文件:").pack(side=tk.LEFT)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 = tk.Entry(db_frame)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self.config["database_file"]: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self.config["database_file"])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 = tk.Button(db_frame, text="浏览...", command=self.browse_database)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tk.Button(btn_frame,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tk.Button(btn_frame,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tk.Button(btn_frame,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tk.Label(main_frame, textvariable=self.status_var, bd=1,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日志显示区域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tk.LabelFrame(main_frame, text="操作日志",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tk.Scrollbar(log_frame)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directory: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self.config["archive_dir"] = 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logger.info(f"已设置档案目录: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self.config["database_file"]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logger.info(f"已设置数据库文件: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update_status(self,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self.update_status("正在构建完整性数据库...")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self.update_status("完整性数据库构建完成"))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logger.error(f"构建完整性数据库失败: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self.update_status("构建失败"))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self.update_status("正在验证文件完整性...")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 = 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显示结果统计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modified_count = len(result.get('modified',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missing_count = len(result.get('missing',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new_count = len(result.get('new',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summary = f"完整性验证完成: 修改={modified_count}, 丢失={missing_count}, 新增={new_count}"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logger.info(summary)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显示详细结果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modified_count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logger.info("修改的文件:")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result.get('modified',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missing_count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logger.info("丢失的文件:")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result.get('missing',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new_count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logger.info("新增的文件:")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result.get('new',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self.update_status(summary))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logger.error(f"验证文件完整性失败: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self.update_status("验证失败"))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self.update_status("正在更新完整性数据库...")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self.update_status("完整性数据库更新完成"))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logger.error(f"更新完整性数据库失败: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self.update_status("更新失败"))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IntegrityCheckApp(root)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user_management.py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src.utils.pinyin_util import get_pinyin  # 导入拼音工具，用于用户名验证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UserManager: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"""用户管理类，包含所有用户管理相关的功能"""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验证用户名是否符合拼音规则（必须是真实姓名的小写拼音）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expected_pinyin = get_pinyin(real_name).lower()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username != expected_pinyin: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f"用户名必须是真实姓名的小写拼音，应为: {expected_pinyin}"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"""验证登录信息"""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 id, username, real_name, role FROM users WHERE username = ? AND password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检查配置目录下的注册文件是否存在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os.path.exists(config_dir):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比对注册信息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decoded_content == valid_decoded: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reg_name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logging.info(f"注册验证成功: {reg_name}")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如果没有找到有效的注册文件，返回False（未注册）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logging.info("系统未注册")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验证注册码与预设的有效注册信息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"系统未配置有效注册信息"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valid_parts = valid_decoded.split('|')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len(valid_parts)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"系统注册信息格式错误"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valid_code = valid_parts[0].strip()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valid_name = valid_parts[1].strip()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验证输入的注册码和单位名称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reg_code != valid_code or user_name != valid_name: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"注册码或单位名称错误"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注册信息验证通过，保存到registration.dat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简单加密处理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content = f"{reg_code}|{user_name}"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encoded_content = ''.join([chr(ord(c) + 1)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open(registration_file,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f.write(encoded_content)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logging.info(f"系统注册成功: {user_name}")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"系统注册成功！"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获取窗口标题控件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 = self.main_window.root.title()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根据注册状态更新标题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self.main_window.is_registered: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title.endswith("【已注册】"):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self.main_window.root.title(f"{title} 【已注册】")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self.main_window.import_file_btn.config(state='normal')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隐藏注册选项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self.main_window.help_menu.delete("用户注册")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"【已注册】" in title: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self.main_window.root.title(title.replace(" 【已注册】", ""))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添加水印或其他未注册标识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这里可以添加水印代码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检查是否已有注册选项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has_reg_option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i in range(self.main_window.help_menu.index('end')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self.main_window.help_menu.entrycget(i, 'label') == "用户注册":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has_reg_option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not has_reg_option: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添加注册选项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self.main_window.help_menu.add_command(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label="用户注册",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command=self.main_window.show_registration_dialog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logging.info(f"界面已根据注册状态更新: {'已注册' if self.main_window.is_registered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"只有管理员可以清理数据库")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重新加载文件列表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logger.py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print(f"日志模块导入错误: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"""设置日志记录器"""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使用路径管理模块获取日志目录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get_logs_dir()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log_format = '%(asctime)s - %(levelname)s - %(message)s'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date_format = '%Y-%m-%d %H:%M:%S'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创建日志文件名 - 商用版使用更简洁的命名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f'app_{datetime.now().strftime("%Y%m%d")}.log')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 - 商用版使用INFO级别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logging.basicConfig(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level=logging.INFO,  # 商用版使用INFO级别，减少调试信息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format=log_format,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datefmt=date_format,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handlers=[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logging.FileHandler(log_file, encoding='utf-8'),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logging.StreamHandler()  # 同时输出到控制台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logging.info("日志系统初始化完成")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导出 setup_logger 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__all__ = ['setup_logger']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settings.py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程序的基本配置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APP_NAME = "人事档案软件"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"1.0.0"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数据库配置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'name': 'personnel.db',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'path': 'database/'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文件路径配置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'archive_dir': 'archive/',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'logs_dir': 'logs/'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用户配置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'admin':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'password': 'admin123',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'role': 'admin'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3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档案检索系统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