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  # 恢复原始段前间距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恢复原始段后间距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